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24717" w14:textId="77777777" w:rsidR="00A85419" w:rsidRDefault="00000000">
      <w:pPr>
        <w:pStyle w:val="Heading1"/>
      </w:pPr>
      <w:r>
        <w:t>GER30 UK-Time Trading Strategy</w:t>
      </w:r>
    </w:p>
    <w:p w14:paraId="55EDFD7E" w14:textId="77777777" w:rsidR="00A85419" w:rsidRDefault="00000000">
      <w:pPr>
        <w:pStyle w:val="Heading2"/>
      </w:pPr>
      <w:r>
        <w:t>JavaScript API Implementation – Final Functional Specification</w:t>
      </w:r>
    </w:p>
    <w:p w14:paraId="2622B732" w14:textId="77777777" w:rsidR="00A85419" w:rsidRDefault="00000000">
      <w:pPr>
        <w:spacing w:after="120" w:line="288" w:lineRule="auto"/>
      </w:pPr>
      <w:r>
        <w:t>Functional Specification: JavaScript-Based Trading Platform (GER30 Index)</w:t>
      </w:r>
    </w:p>
    <w:p w14:paraId="1CDACCA3" w14:textId="77777777" w:rsidR="00A85419" w:rsidRDefault="00000000">
      <w:pPr>
        <w:spacing w:after="120" w:line="288" w:lineRule="auto"/>
      </w:pPr>
      <w:r>
        <w:t>Generated: 2025-05-24 17:58 UTC</w:t>
      </w:r>
    </w:p>
    <w:p w14:paraId="10E94A08" w14:textId="77777777" w:rsidR="00A85419" w:rsidRDefault="00A85419"/>
    <w:p w14:paraId="60C9CCF3" w14:textId="77777777" w:rsidR="00A85419" w:rsidRDefault="00000000">
      <w:pPr>
        <w:spacing w:after="120" w:line="288" w:lineRule="auto"/>
      </w:pPr>
      <w:r>
        <w:t>-------------------------------------------------------------------------------</w:t>
      </w:r>
    </w:p>
    <w:p w14:paraId="38C88163" w14:textId="77777777" w:rsidR="00A85419" w:rsidRDefault="00000000">
      <w:pPr>
        <w:spacing w:after="120" w:line="288" w:lineRule="auto"/>
      </w:pPr>
      <w:r>
        <w:t>PROJECT OVERVIEW</w:t>
      </w:r>
    </w:p>
    <w:p w14:paraId="7F187725" w14:textId="77777777" w:rsidR="00A85419" w:rsidRDefault="00000000">
      <w:pPr>
        <w:spacing w:after="120" w:line="288" w:lineRule="auto"/>
      </w:pPr>
      <w:r>
        <w:t>-------------------------------------------------------------------------------</w:t>
      </w:r>
    </w:p>
    <w:p w14:paraId="689FD1E1" w14:textId="77777777" w:rsidR="00A85419" w:rsidRDefault="00000000">
      <w:pPr>
        <w:spacing w:after="120" w:line="288" w:lineRule="auto"/>
      </w:pPr>
      <w:r>
        <w:t>This application automates a trading strategy for the DAX 30 index (GER30) via the IG.com REST API using JavaScript/Node.js. It mirrors the exact logic defined in the MQL4 implementation ("codex_v1_1.mq4") and strategy brief ("stuart_strategy_final.docx"). The system manages trades based on UK trading sessions, price zones, retraction logic, and strict entry/exit rules with guaranteed stop-loss enforcement.</w:t>
      </w:r>
    </w:p>
    <w:p w14:paraId="5643A64A" w14:textId="77777777" w:rsidR="00A85419" w:rsidRDefault="00A85419"/>
    <w:p w14:paraId="7C4F40E4" w14:textId="77777777" w:rsidR="00A85419" w:rsidRDefault="00000000">
      <w:pPr>
        <w:spacing w:after="120" w:line="288" w:lineRule="auto"/>
      </w:pPr>
      <w:r>
        <w:t>-------------------------------------------------------------------------------</w:t>
      </w:r>
    </w:p>
    <w:p w14:paraId="07796D22" w14:textId="77777777" w:rsidR="00A85419" w:rsidRDefault="00000000">
      <w:pPr>
        <w:spacing w:after="120" w:line="288" w:lineRule="auto"/>
      </w:pPr>
      <w:r>
        <w:t>CORE FUNCTIONALITY</w:t>
      </w:r>
    </w:p>
    <w:p w14:paraId="585C6008" w14:textId="77777777" w:rsidR="00A85419" w:rsidRDefault="00000000">
      <w:pPr>
        <w:spacing w:after="120" w:line="288" w:lineRule="auto"/>
      </w:pPr>
      <w:r>
        <w:t>-------------------------------------------------------------------------------</w:t>
      </w:r>
    </w:p>
    <w:p w14:paraId="6ADCF2F6" w14:textId="77777777" w:rsidR="00A85419" w:rsidRDefault="00A85419"/>
    <w:p w14:paraId="3961C253" w14:textId="77777777" w:rsidR="00A85419" w:rsidRDefault="00000000">
      <w:pPr>
        <w:spacing w:after="120" w:line="288" w:lineRule="auto"/>
      </w:pPr>
      <w:r>
        <w:t>1. SESSION MANAGEMENT</w:t>
      </w:r>
    </w:p>
    <w:p w14:paraId="7668C6D6" w14:textId="77777777" w:rsidR="00A85419" w:rsidRDefault="00000000">
      <w:r>
        <w:rPr>
          <w:b/>
        </w:rPr>
        <w:t>- Two sessions per day:</w:t>
      </w:r>
    </w:p>
    <w:p w14:paraId="2CA0F408" w14:textId="77777777" w:rsidR="00A85419" w:rsidRDefault="00000000">
      <w:pPr>
        <w:spacing w:after="120" w:line="288" w:lineRule="auto"/>
      </w:pPr>
      <w:r>
        <w:t>* Session 1: 08:00–12:30 UK time</w:t>
      </w:r>
    </w:p>
    <w:p w14:paraId="35BEAD26" w14:textId="77777777" w:rsidR="00A85419" w:rsidRDefault="00000000">
      <w:pPr>
        <w:spacing w:after="120" w:line="288" w:lineRule="auto"/>
      </w:pPr>
      <w:r>
        <w:t>* Session 2: 14:30–17:16 UK time</w:t>
      </w:r>
    </w:p>
    <w:p w14:paraId="6F056743" w14:textId="77777777" w:rsidR="00A85419" w:rsidRDefault="00000000">
      <w:pPr>
        <w:spacing w:after="120" w:line="288" w:lineRule="auto"/>
      </w:pPr>
      <w:r>
        <w:t>- Track open price at session start.</w:t>
      </w:r>
    </w:p>
    <w:p w14:paraId="3D577B16" w14:textId="77777777" w:rsidR="00A85419" w:rsidRDefault="00000000">
      <w:pPr>
        <w:spacing w:after="120" w:line="288" w:lineRule="auto"/>
      </w:pPr>
      <w:r>
        <w:t>- Track dynamic session high and low from first tick until session end.</w:t>
      </w:r>
    </w:p>
    <w:p w14:paraId="61F93F53" w14:textId="47C8BD92" w:rsidR="00E43C28" w:rsidRDefault="00E43C28">
      <w:pPr>
        <w:spacing w:after="120" w:line="288" w:lineRule="auto"/>
      </w:pPr>
      <w:r>
        <w:t>-</w:t>
      </w:r>
      <w:r w:rsidRPr="00E43C28">
        <w:t xml:space="preserve"> </w:t>
      </w:r>
      <w:r>
        <w:t>One only trade at a time can be open (all times).</w:t>
      </w:r>
    </w:p>
    <w:p w14:paraId="6019DDAC" w14:textId="77777777" w:rsidR="00A85419" w:rsidRDefault="00A85419"/>
    <w:p w14:paraId="5B59F1CA" w14:textId="77777777" w:rsidR="00A85419" w:rsidRDefault="00000000">
      <w:pPr>
        <w:spacing w:after="120" w:line="288" w:lineRule="auto"/>
      </w:pPr>
      <w:r>
        <w:t>2. ENTRY RULES</w:t>
      </w:r>
    </w:p>
    <w:p w14:paraId="249DB836" w14:textId="77777777" w:rsidR="00A85419" w:rsidRDefault="00000000">
      <w:r>
        <w:rPr>
          <w:b/>
        </w:rPr>
        <w:t>- Entry Zones defined relative to session open price:</w:t>
      </w:r>
    </w:p>
    <w:p w14:paraId="51B0C3B0" w14:textId="77777777" w:rsidR="00A85419" w:rsidRDefault="00000000">
      <w:r>
        <w:rPr>
          <w:b/>
        </w:rPr>
        <w:t>Session 1:</w:t>
      </w:r>
    </w:p>
    <w:p w14:paraId="05500923" w14:textId="77777777" w:rsidR="00A85419" w:rsidRDefault="00000000">
      <w:pPr>
        <w:spacing w:after="120" w:line="288" w:lineRule="auto"/>
      </w:pPr>
      <w:r>
        <w:lastRenderedPageBreak/>
        <w:t>08:16–09:05 (45 pts), 09:30–09:45 (45 pts), 10:15–10:45 (70 pts),</w:t>
      </w:r>
    </w:p>
    <w:p w14:paraId="6A7B4127" w14:textId="77777777" w:rsidR="00A85419" w:rsidRDefault="00000000">
      <w:pPr>
        <w:spacing w:after="120" w:line="288" w:lineRule="auto"/>
      </w:pPr>
      <w:r>
        <w:t>10:45–11:45 (45 pts)</w:t>
      </w:r>
    </w:p>
    <w:p w14:paraId="157F7346" w14:textId="77777777" w:rsidR="00A85419" w:rsidRDefault="00000000">
      <w:r>
        <w:rPr>
          <w:b/>
        </w:rPr>
        <w:t>Session 2:</w:t>
      </w:r>
    </w:p>
    <w:p w14:paraId="557612CE" w14:textId="77777777" w:rsidR="00A85419" w:rsidRDefault="00000000">
      <w:pPr>
        <w:spacing w:after="120" w:line="288" w:lineRule="auto"/>
      </w:pPr>
      <w:r>
        <w:t>14:46–15:06 (45 pts), 15:15–15:45 (70 pts), 15:45–16:48 (45 pts)</w:t>
      </w:r>
    </w:p>
    <w:p w14:paraId="2DBC4287" w14:textId="77777777" w:rsidR="00A85419" w:rsidRDefault="00A85419"/>
    <w:p w14:paraId="2A50F8C8" w14:textId="77777777" w:rsidR="00A85419" w:rsidRDefault="00000000">
      <w:r>
        <w:rPr>
          <w:b/>
        </w:rPr>
        <w:t>- Trades must:</w:t>
      </w:r>
    </w:p>
    <w:p w14:paraId="7F64CBEC" w14:textId="77777777" w:rsidR="00A85419" w:rsidRDefault="00000000">
      <w:pPr>
        <w:spacing w:after="120" w:line="288" w:lineRule="auto"/>
      </w:pPr>
      <w:r>
        <w:t>* Be 45+ points from session open.</w:t>
      </w:r>
    </w:p>
    <w:p w14:paraId="58F01093" w14:textId="77777777" w:rsidR="00A85419" w:rsidRDefault="00000000">
      <w:pPr>
        <w:spacing w:after="120" w:line="288" w:lineRule="auto"/>
      </w:pPr>
      <w:r>
        <w:t>* Use opposite direction from price movement.</w:t>
      </w:r>
    </w:p>
    <w:p w14:paraId="0CB8AA5A" w14:textId="77777777" w:rsidR="00A85419" w:rsidRDefault="00000000">
      <w:pPr>
        <w:spacing w:after="120" w:line="288" w:lineRule="auto"/>
      </w:pPr>
      <w:r>
        <w:t>* Be adjusted for tolerance (9 pts) and retraction logic.</w:t>
      </w:r>
    </w:p>
    <w:p w14:paraId="236BF518" w14:textId="77777777" w:rsidR="00A85419" w:rsidRDefault="00000000">
      <w:pPr>
        <w:spacing w:after="120" w:line="288" w:lineRule="auto"/>
      </w:pPr>
      <w:r>
        <w:t>* Open hedge position to close out trade if moves 40 points against direction (10 retries allowed).</w:t>
      </w:r>
    </w:p>
    <w:p w14:paraId="7FA66E9C" w14:textId="77777777" w:rsidR="00A85419" w:rsidRDefault="00000000">
      <w:pPr>
        <w:spacing w:after="120" w:line="288" w:lineRule="auto"/>
      </w:pPr>
      <w:r>
        <w:t>* Carry a 42 index point guaranteed stop-loss (GSL). Max cost of GSL must not exceed 6 points.</w:t>
      </w:r>
    </w:p>
    <w:p w14:paraId="2EEE4F28" w14:textId="77777777" w:rsidR="00A85419" w:rsidRDefault="00000000">
      <w:pPr>
        <w:spacing w:after="120" w:line="288" w:lineRule="auto"/>
      </w:pPr>
      <w:r>
        <w:t>* Trade must be skipped if GSL cannot be placed.</w:t>
      </w:r>
    </w:p>
    <w:p w14:paraId="075F8E5F" w14:textId="77777777" w:rsidR="00A85419" w:rsidRDefault="00A85419"/>
    <w:p w14:paraId="77E58802" w14:textId="77777777" w:rsidR="00A85419" w:rsidRDefault="00000000">
      <w:pPr>
        <w:spacing w:after="120" w:line="288" w:lineRule="auto"/>
      </w:pPr>
      <w:r>
        <w:t>3. TOLERANCE &amp; RETRACTION HANDLING</w:t>
      </w:r>
    </w:p>
    <w:p w14:paraId="3B9FA917" w14:textId="77777777" w:rsidR="00A85419" w:rsidRDefault="00000000">
      <w:pPr>
        <w:spacing w:after="120" w:line="288" w:lineRule="auto"/>
      </w:pPr>
      <w:r>
        <w:t>- Tolerance: 9 points. Allows a breach but not closer to open.</w:t>
      </w:r>
    </w:p>
    <w:p w14:paraId="7726B4A3" w14:textId="77777777" w:rsidR="00A85419" w:rsidRDefault="00000000">
      <w:r>
        <w:rPr>
          <w:b/>
        </w:rPr>
        <w:t>- Retraction tiers:</w:t>
      </w:r>
    </w:p>
    <w:p w14:paraId="22ECD6E4" w14:textId="77777777" w:rsidR="00A85419" w:rsidRDefault="00000000">
      <w:pPr>
        <w:spacing w:after="120" w:line="288" w:lineRule="auto"/>
      </w:pPr>
      <w:r>
        <w:t>* 15–29.9 pts → Entry adjusted 18 pts beyond session H/L.</w:t>
      </w:r>
    </w:p>
    <w:p w14:paraId="72FC9E19" w14:textId="77777777" w:rsidR="00A85419" w:rsidRDefault="00000000">
      <w:pPr>
        <w:spacing w:after="120" w:line="288" w:lineRule="auto"/>
      </w:pPr>
      <w:r>
        <w:t>* 30–35.9 pts → Advance to next level.</w:t>
      </w:r>
    </w:p>
    <w:p w14:paraId="604A2AE7" w14:textId="77777777" w:rsidR="00A85419" w:rsidRDefault="00000000">
      <w:pPr>
        <w:spacing w:after="120" w:line="288" w:lineRule="auto"/>
      </w:pPr>
      <w:r>
        <w:t>* 36–45.9 pts → Skip next level.</w:t>
      </w:r>
    </w:p>
    <w:p w14:paraId="185CC9A5" w14:textId="77777777" w:rsidR="00A85419" w:rsidRDefault="00000000">
      <w:pPr>
        <w:spacing w:after="120" w:line="288" w:lineRule="auto"/>
      </w:pPr>
      <w:r>
        <w:t>* 46+ pts → Cancel all future trades (if no trade is open).</w:t>
      </w:r>
    </w:p>
    <w:p w14:paraId="3AB07DBB" w14:textId="77777777" w:rsidR="00A85419" w:rsidRDefault="00A85419"/>
    <w:p w14:paraId="1FD45104" w14:textId="77777777" w:rsidR="00A85419" w:rsidRDefault="00000000">
      <w:r>
        <w:rPr>
          <w:b/>
        </w:rPr>
        <w:t>- Recursive handling:</w:t>
      </w:r>
    </w:p>
    <w:p w14:paraId="2F34D761" w14:textId="77777777" w:rsidR="00A85419" w:rsidRDefault="00000000">
      <w:pPr>
        <w:spacing w:after="120" w:line="288" w:lineRule="auto"/>
      </w:pPr>
      <w:r>
        <w:t>* Recheck breach and retraction each time to determine furthest valid entry.</w:t>
      </w:r>
    </w:p>
    <w:p w14:paraId="19375E4F" w14:textId="77777777" w:rsidR="00A85419" w:rsidRDefault="00A85419"/>
    <w:p w14:paraId="7C29CDC5" w14:textId="77777777" w:rsidR="00A85419" w:rsidRDefault="00000000">
      <w:pPr>
        <w:spacing w:after="120" w:line="288" w:lineRule="auto"/>
      </w:pPr>
      <w:r>
        <w:t>4. EXIT RULES</w:t>
      </w:r>
    </w:p>
    <w:p w14:paraId="6AC7ECEF" w14:textId="77777777" w:rsidR="00A85419" w:rsidRDefault="00000000">
      <w:r>
        <w:rPr>
          <w:b/>
        </w:rPr>
        <w:t>- Level 45–69.9:</w:t>
      </w:r>
    </w:p>
    <w:p w14:paraId="12D97C19" w14:textId="77777777" w:rsidR="00A85419" w:rsidRDefault="00000000">
      <w:pPr>
        <w:spacing w:after="120" w:line="288" w:lineRule="auto"/>
      </w:pPr>
      <w:r>
        <w:t>* Close at breakeven if 15 pts adverse and price returns.</w:t>
      </w:r>
    </w:p>
    <w:p w14:paraId="3C7A7485" w14:textId="77777777" w:rsidR="00A85419" w:rsidRDefault="00000000">
      <w:pPr>
        <w:spacing w:after="120" w:line="288" w:lineRule="auto"/>
      </w:pPr>
      <w:r>
        <w:lastRenderedPageBreak/>
        <w:t>* Else, close at start of 16th minute from peak opposite to trade.</w:t>
      </w:r>
    </w:p>
    <w:p w14:paraId="40D4D6F3" w14:textId="77777777" w:rsidR="00A85419" w:rsidRDefault="00000000">
      <w:r>
        <w:rPr>
          <w:b/>
        </w:rPr>
        <w:t>- Level 70–139:</w:t>
      </w:r>
    </w:p>
    <w:p w14:paraId="404710CD" w14:textId="77777777" w:rsidR="00A85419" w:rsidRDefault="00000000">
      <w:pPr>
        <w:spacing w:after="120" w:line="288" w:lineRule="auto"/>
      </w:pPr>
      <w:r>
        <w:t>* Close at start of 31st minute from peak opposite to trade.</w:t>
      </w:r>
    </w:p>
    <w:p w14:paraId="015C713A" w14:textId="77777777" w:rsidR="00A85419" w:rsidRDefault="00000000">
      <w:r>
        <w:rPr>
          <w:b/>
        </w:rPr>
        <w:t>- Special rule:</w:t>
      </w:r>
    </w:p>
    <w:p w14:paraId="52706EFF" w14:textId="77777777" w:rsidR="00A85419" w:rsidRDefault="00000000">
      <w:pPr>
        <w:spacing w:after="120" w:line="288" w:lineRule="auto"/>
      </w:pPr>
      <w:r>
        <w:t>* If opened 08:16–09:05, and trade goes 15 against → close at 09:31.</w:t>
      </w:r>
    </w:p>
    <w:p w14:paraId="3E5F1DEE" w14:textId="77777777" w:rsidR="00A85419" w:rsidRDefault="00000000">
      <w:pPr>
        <w:spacing w:after="120" w:line="288" w:lineRule="auto"/>
      </w:pPr>
      <w:r>
        <w:t>* All 70+ trades → force close at 09:31.</w:t>
      </w:r>
    </w:p>
    <w:p w14:paraId="620C0AFA" w14:textId="77777777" w:rsidR="00A85419" w:rsidRDefault="00000000">
      <w:pPr>
        <w:spacing w:after="120" w:line="288" w:lineRule="auto"/>
      </w:pPr>
      <w:r>
        <w:t>- 40-point SL always enforced, backed by hedge retry logic and fallback to GSL.</w:t>
      </w:r>
    </w:p>
    <w:p w14:paraId="030DF8A8" w14:textId="77777777" w:rsidR="00A85419" w:rsidRDefault="00A85419"/>
    <w:p w14:paraId="4A0904B8" w14:textId="77777777" w:rsidR="00A85419" w:rsidRDefault="00000000">
      <w:pPr>
        <w:spacing w:after="120" w:line="288" w:lineRule="auto"/>
      </w:pPr>
      <w:r>
        <w:t>5. VOLATILITY FILTERS</w:t>
      </w:r>
    </w:p>
    <w:p w14:paraId="5706EFD2" w14:textId="77777777" w:rsidR="00A85419" w:rsidRDefault="00000000">
      <w:r>
        <w:rPr>
          <w:b/>
        </w:rPr>
        <w:t>- No trades if:</w:t>
      </w:r>
    </w:p>
    <w:p w14:paraId="402B2820" w14:textId="77777777" w:rsidR="00A85419" w:rsidRDefault="00000000">
      <w:pPr>
        <w:spacing w:after="120" w:line="288" w:lineRule="auto"/>
      </w:pPr>
      <w:r>
        <w:t>* 17:16–08:00 next day shows 200+ pt move (cancels Session 1).</w:t>
      </w:r>
    </w:p>
    <w:p w14:paraId="52AF2F7C" w14:textId="77777777" w:rsidR="00A85419" w:rsidRDefault="00000000">
      <w:pPr>
        <w:spacing w:after="120" w:line="288" w:lineRule="auto"/>
      </w:pPr>
      <w:r>
        <w:t>* 12:00–14:30 shows 150+ pt move (cancels Session 2).</w:t>
      </w:r>
    </w:p>
    <w:p w14:paraId="25BD9C6A" w14:textId="77777777" w:rsidR="00A85419" w:rsidRDefault="00000000">
      <w:r>
        <w:rPr>
          <w:b/>
        </w:rPr>
        <w:t>- Sweeps: Every 1 minute check:</w:t>
      </w:r>
    </w:p>
    <w:p w14:paraId="7626455A" w14:textId="77777777" w:rsidR="00A85419" w:rsidRDefault="00000000">
      <w:pPr>
        <w:spacing w:after="120" w:line="288" w:lineRule="auto"/>
      </w:pPr>
      <w:r>
        <w:t>* 1231–1429 and 1716–0759 → close all trades.</w:t>
      </w:r>
    </w:p>
    <w:p w14:paraId="353F8C66" w14:textId="77777777" w:rsidR="00A85419" w:rsidRDefault="00000000">
      <w:pPr>
        <w:spacing w:after="120" w:line="288" w:lineRule="auto"/>
      </w:pPr>
      <w:r>
        <w:t>* Price &gt; 179 pts from session open → close all trades.</w:t>
      </w:r>
    </w:p>
    <w:p w14:paraId="61FA04E3" w14:textId="77777777" w:rsidR="00A85419" w:rsidRDefault="00A85419"/>
    <w:p w14:paraId="4F9A5E84" w14:textId="77777777" w:rsidR="00A85419" w:rsidRDefault="00000000">
      <w:pPr>
        <w:spacing w:after="120" w:line="288" w:lineRule="auto"/>
      </w:pPr>
      <w:r>
        <w:t>6. RISK MANAGEMENT</w:t>
      </w:r>
    </w:p>
    <w:p w14:paraId="7028D6ED" w14:textId="77777777" w:rsidR="00A85419" w:rsidRDefault="00000000">
      <w:pPr>
        <w:spacing w:after="120" w:line="288" w:lineRule="auto"/>
      </w:pPr>
      <w:r>
        <w:t>- Lot size = AccountBalance / 800.</w:t>
      </w:r>
    </w:p>
    <w:p w14:paraId="69CA2E4B" w14:textId="77777777" w:rsidR="00A85419" w:rsidRDefault="00000000">
      <w:pPr>
        <w:spacing w:after="120" w:line="288" w:lineRule="auto"/>
      </w:pPr>
      <w:r>
        <w:t>- One trade per session maximum.</w:t>
      </w:r>
    </w:p>
    <w:p w14:paraId="0C5ED82E" w14:textId="77777777" w:rsidR="00A85419" w:rsidRDefault="00A85419"/>
    <w:p w14:paraId="2D980386" w14:textId="77777777" w:rsidR="00A85419" w:rsidRDefault="00000000">
      <w:pPr>
        <w:spacing w:after="120" w:line="288" w:lineRule="auto"/>
      </w:pPr>
      <w:r>
        <w:t>7. ERROR HANDLING</w:t>
      </w:r>
    </w:p>
    <w:p w14:paraId="3BCC08F7" w14:textId="77777777" w:rsidR="00A85419" w:rsidRDefault="00000000">
      <w:pPr>
        <w:spacing w:after="120" w:line="288" w:lineRule="auto"/>
      </w:pPr>
      <w:r>
        <w:t>- Retry trade open/close up to 10 times.</w:t>
      </w:r>
    </w:p>
    <w:p w14:paraId="1D80CB0B" w14:textId="77777777" w:rsidR="00A85419" w:rsidRDefault="00000000">
      <w:pPr>
        <w:spacing w:after="120" w:line="288" w:lineRule="auto"/>
      </w:pPr>
      <w:r>
        <w:t>- If close fails at 40-point SL, attempt hedge trade.</w:t>
      </w:r>
    </w:p>
    <w:p w14:paraId="70FA1A44" w14:textId="77777777" w:rsidR="00A85419" w:rsidRDefault="00000000">
      <w:pPr>
        <w:spacing w:after="120" w:line="288" w:lineRule="auto"/>
      </w:pPr>
      <w:r>
        <w:t>- If hedge fails, fallback to GSL with max cost 6 points.</w:t>
      </w:r>
    </w:p>
    <w:p w14:paraId="45CEA886" w14:textId="77777777" w:rsidR="00A85419" w:rsidRDefault="00A85419"/>
    <w:p w14:paraId="24240668" w14:textId="77777777" w:rsidR="00A85419" w:rsidRDefault="00000000">
      <w:pPr>
        <w:spacing w:after="120" w:line="288" w:lineRule="auto"/>
      </w:pPr>
      <w:r>
        <w:t>8. DYNAMIC SPREAD ADJUSTMENT</w:t>
      </w:r>
    </w:p>
    <w:p w14:paraId="15168293" w14:textId="77777777" w:rsidR="00A85419" w:rsidRDefault="00000000">
      <w:r>
        <w:rPr>
          <w:b/>
        </w:rPr>
        <w:t>- Spread reference:</w:t>
      </w:r>
    </w:p>
    <w:p w14:paraId="1B9BFD1F" w14:textId="77777777" w:rsidR="00A85419" w:rsidRDefault="00000000">
      <w:pPr>
        <w:spacing w:after="120" w:line="288" w:lineRule="auto"/>
      </w:pPr>
      <w:r>
        <w:t>01:15–08:00  = 4.0 pts</w:t>
      </w:r>
    </w:p>
    <w:p w14:paraId="4A4A5F2F" w14:textId="77777777" w:rsidR="00A85419" w:rsidRDefault="00000000">
      <w:pPr>
        <w:spacing w:after="120" w:line="288" w:lineRule="auto"/>
      </w:pPr>
      <w:r>
        <w:t>08:00–09:00  = 2.0 pts</w:t>
      </w:r>
    </w:p>
    <w:p w14:paraId="22326E82" w14:textId="77777777" w:rsidR="00A85419" w:rsidRDefault="00000000">
      <w:pPr>
        <w:spacing w:after="120" w:line="288" w:lineRule="auto"/>
      </w:pPr>
      <w:r>
        <w:lastRenderedPageBreak/>
        <w:t>09:00–17:30  = 1.2 pts</w:t>
      </w:r>
    </w:p>
    <w:p w14:paraId="03C6424E" w14:textId="77777777" w:rsidR="00A85419" w:rsidRDefault="00000000">
      <w:pPr>
        <w:spacing w:after="120" w:line="288" w:lineRule="auto"/>
      </w:pPr>
      <w:r>
        <w:t>17:30–22:00  = 2.0 pts</w:t>
      </w:r>
    </w:p>
    <w:p w14:paraId="67EA4BFA" w14:textId="77777777" w:rsidR="00A85419" w:rsidRDefault="00000000">
      <w:pPr>
        <w:spacing w:after="120" w:line="288" w:lineRule="auto"/>
      </w:pPr>
      <w:r>
        <w:t>22:00–01:15  = 5.0 pts</w:t>
      </w:r>
    </w:p>
    <w:p w14:paraId="2271A504" w14:textId="77777777" w:rsidR="00A85419" w:rsidRDefault="00A85419"/>
    <w:p w14:paraId="7CD45335" w14:textId="77777777" w:rsidR="00A85419" w:rsidRDefault="00000000">
      <w:pPr>
        <w:spacing w:after="120" w:line="288" w:lineRule="auto"/>
      </w:pPr>
      <w:r>
        <w:t>-------------------------------------------------------------------------------</w:t>
      </w:r>
    </w:p>
    <w:p w14:paraId="78890067" w14:textId="77777777" w:rsidR="00A85419" w:rsidRDefault="00000000">
      <w:pPr>
        <w:spacing w:after="120" w:line="288" w:lineRule="auto"/>
      </w:pPr>
      <w:r>
        <w:t>CONFIGURATION OPTIONS</w:t>
      </w:r>
    </w:p>
    <w:p w14:paraId="3AE15BD7" w14:textId="77777777" w:rsidR="00A85419" w:rsidRDefault="00000000">
      <w:pPr>
        <w:spacing w:after="120" w:line="288" w:lineRule="auto"/>
      </w:pPr>
      <w:r>
        <w:t>-------------------------------------------------------------------------------</w:t>
      </w:r>
    </w:p>
    <w:p w14:paraId="728D1AA6" w14:textId="77777777" w:rsidR="00A85419" w:rsidRDefault="00000000">
      <w:r>
        <w:rPr>
          <w:b/>
        </w:rPr>
        <w:t>Editable via .txt or .json:</w:t>
      </w:r>
    </w:p>
    <w:p w14:paraId="2A444073" w14:textId="77777777" w:rsidR="00A85419" w:rsidRDefault="00000000">
      <w:pPr>
        <w:spacing w:after="120" w:line="288" w:lineRule="auto"/>
      </w:pPr>
      <w:r>
        <w:t>- Active trading zone times and point distances</w:t>
      </w:r>
    </w:p>
    <w:p w14:paraId="17695638" w14:textId="77777777" w:rsidR="00A85419" w:rsidRDefault="00000000">
      <w:pPr>
        <w:spacing w:after="120" w:line="288" w:lineRule="auto"/>
      </w:pPr>
      <w:r>
        <w:t>- Tolerance (default: 9 pts)</w:t>
      </w:r>
    </w:p>
    <w:p w14:paraId="3F1D5F09" w14:textId="77777777" w:rsidR="00A85419" w:rsidRDefault="00000000">
      <w:pPr>
        <w:spacing w:after="120" w:line="288" w:lineRule="auto"/>
      </w:pPr>
      <w:r>
        <w:t>- Retraction tiers and values</w:t>
      </w:r>
    </w:p>
    <w:p w14:paraId="64D3BB0D" w14:textId="77777777" w:rsidR="00A85419" w:rsidRDefault="00000000">
      <w:pPr>
        <w:spacing w:after="120" w:line="288" w:lineRule="auto"/>
      </w:pPr>
      <w:r>
        <w:t>- Closing minute rules per level</w:t>
      </w:r>
    </w:p>
    <w:p w14:paraId="29BBD94F" w14:textId="77777777" w:rsidR="00A85419" w:rsidRDefault="00000000">
      <w:pPr>
        <w:spacing w:after="120" w:line="288" w:lineRule="auto"/>
      </w:pPr>
      <w:r>
        <w:t>- Session times</w:t>
      </w:r>
    </w:p>
    <w:p w14:paraId="268C81A5" w14:textId="77777777" w:rsidR="00A85419" w:rsidRDefault="00A85419"/>
    <w:p w14:paraId="77565787" w14:textId="77777777" w:rsidR="00A85419" w:rsidRDefault="00000000">
      <w:pPr>
        <w:spacing w:after="120" w:line="288" w:lineRule="auto"/>
      </w:pPr>
      <w:r>
        <w:t>-------------------------------------------------------------------------------</w:t>
      </w:r>
    </w:p>
    <w:p w14:paraId="4668C5E9" w14:textId="77777777" w:rsidR="00A85419" w:rsidRDefault="00000000">
      <w:pPr>
        <w:spacing w:after="120" w:line="288" w:lineRule="auto"/>
      </w:pPr>
      <w:r>
        <w:t>LOGGING AND BACKTEST SUPPORT</w:t>
      </w:r>
    </w:p>
    <w:p w14:paraId="3C7D5CD4" w14:textId="77777777" w:rsidR="00A85419" w:rsidRDefault="00000000">
      <w:pPr>
        <w:spacing w:after="120" w:line="288" w:lineRule="auto"/>
      </w:pPr>
      <w:r>
        <w:t>-------------------------------------------------------------------------------</w:t>
      </w:r>
    </w:p>
    <w:p w14:paraId="305EFB0C" w14:textId="77777777" w:rsidR="00A85419" w:rsidRDefault="00000000">
      <w:r>
        <w:rPr>
          <w:b/>
        </w:rPr>
        <w:t>- Every trade will log:</w:t>
      </w:r>
    </w:p>
    <w:p w14:paraId="46D1C085" w14:textId="77777777" w:rsidR="00A85419" w:rsidRDefault="00000000">
      <w:pPr>
        <w:spacing w:after="120" w:line="288" w:lineRule="auto"/>
      </w:pPr>
      <w:r>
        <w:t>* Session</w:t>
      </w:r>
    </w:p>
    <w:p w14:paraId="77D37AE4" w14:textId="77777777" w:rsidR="00A85419" w:rsidRDefault="00000000">
      <w:pPr>
        <w:spacing w:after="120" w:line="288" w:lineRule="auto"/>
      </w:pPr>
      <w:r>
        <w:t>* Entry time</w:t>
      </w:r>
    </w:p>
    <w:p w14:paraId="071E6F19" w14:textId="77777777" w:rsidR="00A85419" w:rsidRDefault="00000000">
      <w:pPr>
        <w:spacing w:after="120" w:line="288" w:lineRule="auto"/>
      </w:pPr>
      <w:r>
        <w:t>* Entry level</w:t>
      </w:r>
    </w:p>
    <w:p w14:paraId="3598C5B5" w14:textId="77777777" w:rsidR="00A85419" w:rsidRDefault="00000000">
      <w:pPr>
        <w:spacing w:after="120" w:line="288" w:lineRule="auto"/>
      </w:pPr>
      <w:r>
        <w:t>* Direction</w:t>
      </w:r>
    </w:p>
    <w:p w14:paraId="40E5905D" w14:textId="77777777" w:rsidR="00A85419" w:rsidRDefault="00000000">
      <w:pPr>
        <w:spacing w:after="120" w:line="288" w:lineRule="auto"/>
      </w:pPr>
      <w:r>
        <w:t>* Stop-loss level</w:t>
      </w:r>
    </w:p>
    <w:p w14:paraId="41E010EF" w14:textId="77777777" w:rsidR="00A85419" w:rsidRDefault="00000000">
      <w:pPr>
        <w:spacing w:after="120" w:line="288" w:lineRule="auto"/>
      </w:pPr>
      <w:r>
        <w:t>* Closing rule used</w:t>
      </w:r>
    </w:p>
    <w:p w14:paraId="4BF66FCC" w14:textId="77777777" w:rsidR="00A85419" w:rsidRDefault="00000000">
      <w:pPr>
        <w:spacing w:after="120" w:line="288" w:lineRule="auto"/>
      </w:pPr>
      <w:r>
        <w:t>* Exit time</w:t>
      </w:r>
    </w:p>
    <w:p w14:paraId="482BD02F" w14:textId="77777777" w:rsidR="00A85419" w:rsidRDefault="00000000">
      <w:pPr>
        <w:spacing w:after="120" w:line="288" w:lineRule="auto"/>
      </w:pPr>
      <w:r>
        <w:t>* Result (points)</w:t>
      </w:r>
    </w:p>
    <w:p w14:paraId="53DE6434" w14:textId="77777777" w:rsidR="00A85419" w:rsidRDefault="00A85419"/>
    <w:p w14:paraId="15B70386" w14:textId="77777777" w:rsidR="00A85419" w:rsidRDefault="00000000">
      <w:pPr>
        <w:spacing w:after="120" w:line="288" w:lineRule="auto"/>
      </w:pPr>
      <w:r>
        <w:t>- Trade logic will support Python-based backtesting with 1-minute bars.</w:t>
      </w:r>
    </w:p>
    <w:p w14:paraId="290EDCFC" w14:textId="77777777" w:rsidR="00A85419" w:rsidRDefault="00A85419"/>
    <w:p w14:paraId="3A4076F4" w14:textId="77777777" w:rsidR="00A85419" w:rsidRDefault="00000000">
      <w:pPr>
        <w:spacing w:after="120" w:line="288" w:lineRule="auto"/>
      </w:pPr>
      <w:r>
        <w:lastRenderedPageBreak/>
        <w:t>-------------------------------------------------------------------------------</w:t>
      </w:r>
    </w:p>
    <w:p w14:paraId="56204C73" w14:textId="77777777" w:rsidR="00A85419" w:rsidRDefault="00000000">
      <w:pPr>
        <w:spacing w:after="120" w:line="288" w:lineRule="auto"/>
      </w:pPr>
      <w:r>
        <w:t>ENVIRONMENT &amp; INTEGRATIONS</w:t>
      </w:r>
    </w:p>
    <w:p w14:paraId="3021C181" w14:textId="77777777" w:rsidR="00A85419" w:rsidRDefault="00000000">
      <w:pPr>
        <w:spacing w:after="120" w:line="288" w:lineRule="auto"/>
      </w:pPr>
      <w:r>
        <w:t>-------------------------------------------------------------------------------</w:t>
      </w:r>
    </w:p>
    <w:p w14:paraId="1A0930A8" w14:textId="77777777" w:rsidR="00A85419" w:rsidRDefault="00000000">
      <w:pPr>
        <w:spacing w:after="120" w:line="288" w:lineRule="auto"/>
      </w:pPr>
      <w:r>
        <w:t>- IG API integration via Node.js (preferred library: wagerfield/ig-api)</w:t>
      </w:r>
    </w:p>
    <w:p w14:paraId="6D9C58BF" w14:textId="77777777" w:rsidR="00A85419" w:rsidRDefault="00000000">
      <w:pPr>
        <w:spacing w:after="120" w:line="288" w:lineRule="auto"/>
      </w:pPr>
      <w:r>
        <w:t>- Authentication managed with API key, username, password</w:t>
      </w:r>
    </w:p>
    <w:p w14:paraId="22058EAD" w14:textId="77777777" w:rsidR="00A85419" w:rsidRDefault="00000000">
      <w:pPr>
        <w:spacing w:after="120" w:line="288" w:lineRule="auto"/>
      </w:pPr>
      <w:r>
        <w:t>--Username: javascript_api</w:t>
      </w:r>
    </w:p>
    <w:p w14:paraId="4A3F3CEB" w14:textId="77777777" w:rsidR="00A85419" w:rsidRDefault="00000000">
      <w:pPr>
        <w:spacing w:after="120" w:line="288" w:lineRule="auto"/>
      </w:pPr>
      <w:r>
        <w:t>--Password: Newzealand6</w:t>
      </w:r>
    </w:p>
    <w:p w14:paraId="7710D471" w14:textId="77777777" w:rsidR="00A85419" w:rsidRDefault="00000000">
      <w:pPr>
        <w:spacing w:after="120" w:line="288" w:lineRule="auto"/>
      </w:pPr>
      <w:r>
        <w:t>--API Key: d9e432394ff4ad5de9b061b35e927a2983bc1569</w:t>
      </w:r>
    </w:p>
    <w:p w14:paraId="5BB2E16B" w14:textId="77777777" w:rsidR="00A85419" w:rsidRDefault="00000000">
      <w:pPr>
        <w:spacing w:after="120" w:line="288" w:lineRule="auto"/>
      </w:pPr>
      <w:r>
        <w:t>- Hosted on VPS (UK server recommended for latency)</w:t>
      </w:r>
    </w:p>
    <w:p w14:paraId="787EB523" w14:textId="77777777" w:rsidR="00A85419" w:rsidRDefault="00000000">
      <w:pPr>
        <w:spacing w:after="120" w:line="288" w:lineRule="auto"/>
      </w:pPr>
      <w:r>
        <w:t>- Optional GUI/web dashboard</w:t>
      </w:r>
    </w:p>
    <w:p w14:paraId="2FF7F5CE" w14:textId="77777777" w:rsidR="00A85419" w:rsidRDefault="00000000">
      <w:pPr>
        <w:spacing w:after="120" w:line="288" w:lineRule="auto"/>
      </w:pPr>
      <w:r>
        <w:t>- Optional Excel-based live tracking (RTD), not used for backtesting</w:t>
      </w:r>
    </w:p>
    <w:p w14:paraId="569D9D80" w14:textId="77777777" w:rsidR="00A85419" w:rsidRDefault="00A85419"/>
    <w:p w14:paraId="77B02425" w14:textId="77777777" w:rsidR="00A85419" w:rsidRDefault="00000000">
      <w:pPr>
        <w:spacing w:after="120" w:line="288" w:lineRule="auto"/>
      </w:pPr>
      <w:r>
        <w:t>-------------------------------------------------------------------------------</w:t>
      </w:r>
    </w:p>
    <w:p w14:paraId="3B6787D1" w14:textId="77777777" w:rsidR="00A85419" w:rsidRDefault="00000000">
      <w:pPr>
        <w:spacing w:after="120" w:line="288" w:lineRule="auto"/>
      </w:pPr>
      <w:r>
        <w:t>STATUS</w:t>
      </w:r>
    </w:p>
    <w:p w14:paraId="0DD237D1" w14:textId="77777777" w:rsidR="00A85419" w:rsidRDefault="00000000">
      <w:pPr>
        <w:spacing w:after="120" w:line="288" w:lineRule="auto"/>
      </w:pPr>
      <w:r>
        <w:t>-------------------------------------------------------------------------------</w:t>
      </w:r>
    </w:p>
    <w:p w14:paraId="54B40D10" w14:textId="77777777" w:rsidR="00A85419" w:rsidRDefault="00000000">
      <w:pPr>
        <w:spacing w:after="120" w:line="288" w:lineRule="auto"/>
      </w:pPr>
      <w:r>
        <w:t>Strategy logic confirmed in MQL4 script and translated for JS implementation.</w:t>
      </w:r>
    </w:p>
    <w:p w14:paraId="1A660B3D" w14:textId="77777777" w:rsidR="00A85419" w:rsidRDefault="00000000">
      <w:r>
        <w:rPr>
          <w:b/>
        </w:rPr>
        <w:t>Next steps:</w:t>
      </w:r>
    </w:p>
    <w:p w14:paraId="57C9D044" w14:textId="77777777" w:rsidR="00A85419" w:rsidRDefault="00000000">
      <w:pPr>
        <w:spacing w:after="120" w:line="288" w:lineRule="auto"/>
      </w:pPr>
      <w:r>
        <w:t>- Modularize strategy into JS backend</w:t>
      </w:r>
    </w:p>
    <w:p w14:paraId="7447A7E0" w14:textId="77777777" w:rsidR="00A85419" w:rsidRDefault="00000000">
      <w:pPr>
        <w:spacing w:after="120" w:line="288" w:lineRule="auto"/>
      </w:pPr>
      <w:r>
        <w:t>- Connect IG API endpoints</w:t>
      </w:r>
    </w:p>
    <w:p w14:paraId="7C004125" w14:textId="77777777" w:rsidR="00A85419" w:rsidRDefault="00000000">
      <w:pPr>
        <w:spacing w:after="120" w:line="288" w:lineRule="auto"/>
      </w:pPr>
      <w:r>
        <w:t>- Implement logging + test with 2024 DAX data</w:t>
      </w:r>
    </w:p>
    <w:sectPr w:rsidR="00A854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332676">
    <w:abstractNumId w:val="8"/>
  </w:num>
  <w:num w:numId="2" w16cid:durableId="1256205378">
    <w:abstractNumId w:val="6"/>
  </w:num>
  <w:num w:numId="3" w16cid:durableId="997919815">
    <w:abstractNumId w:val="5"/>
  </w:num>
  <w:num w:numId="4" w16cid:durableId="1077288170">
    <w:abstractNumId w:val="4"/>
  </w:num>
  <w:num w:numId="5" w16cid:durableId="205724184">
    <w:abstractNumId w:val="7"/>
  </w:num>
  <w:num w:numId="6" w16cid:durableId="1863474124">
    <w:abstractNumId w:val="3"/>
  </w:num>
  <w:num w:numId="7" w16cid:durableId="927082878">
    <w:abstractNumId w:val="2"/>
  </w:num>
  <w:num w:numId="8" w16cid:durableId="585069009">
    <w:abstractNumId w:val="1"/>
  </w:num>
  <w:num w:numId="9" w16cid:durableId="2074890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4F19"/>
    <w:rsid w:val="00A85419"/>
    <w:rsid w:val="00AA1D8D"/>
    <w:rsid w:val="00B47730"/>
    <w:rsid w:val="00CB0664"/>
    <w:rsid w:val="00E43C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B006BC"/>
  <w14:defaultImageDpi w14:val="300"/>
  <w15:docId w15:val="{AFDD5BFA-B615-483F-B40B-7A93A91C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Nervy Tuna</cp:lastModifiedBy>
  <cp:revision>2</cp:revision>
  <dcterms:created xsi:type="dcterms:W3CDTF">2013-12-23T23:15:00Z</dcterms:created>
  <dcterms:modified xsi:type="dcterms:W3CDTF">2025-05-24T18:44:00Z</dcterms:modified>
  <cp:category/>
</cp:coreProperties>
</file>