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501646" w14:textId="77777777" w:rsidR="00192FCA" w:rsidRPr="00192FCA" w:rsidRDefault="00192FCA" w:rsidP="00192FCA">
      <w:pPr>
        <w:rPr>
          <w:lang w:val="en-GB"/>
        </w:rPr>
      </w:pPr>
      <w:r w:rsidRPr="00192FCA">
        <w:rPr>
          <w:b/>
          <w:bCs/>
          <w:lang w:val="en-GB"/>
        </w:rPr>
        <w:t>GER30 UK-Time Strategy</w:t>
      </w:r>
      <w:r w:rsidRPr="00192FCA">
        <w:rPr>
          <w:lang w:val="en-GB"/>
        </w:rPr>
        <w:br/>
      </w:r>
      <w:r w:rsidRPr="00192FCA">
        <w:rPr>
          <w:i/>
          <w:iCs/>
          <w:lang w:val="en-GB"/>
        </w:rPr>
        <w:t xml:space="preserve">(Complete Functional Specification – in Word‐Style Layout, ensuring </w:t>
      </w:r>
      <w:r w:rsidRPr="00192FCA">
        <w:rPr>
          <w:b/>
          <w:bCs/>
          <w:i/>
          <w:iCs/>
          <w:lang w:val="en-GB"/>
        </w:rPr>
        <w:t>no details</w:t>
      </w:r>
      <w:r w:rsidRPr="00192FCA">
        <w:rPr>
          <w:i/>
          <w:iCs/>
          <w:lang w:val="en-GB"/>
        </w:rPr>
        <w:t xml:space="preserve"> are missed.)</w:t>
      </w:r>
    </w:p>
    <w:p w14:paraId="2F733E7E" w14:textId="77777777" w:rsidR="00192FCA" w:rsidRPr="00192FCA" w:rsidRDefault="00192FCA" w:rsidP="00192FCA">
      <w:pPr>
        <w:rPr>
          <w:lang w:val="en-GB"/>
        </w:rPr>
      </w:pPr>
      <w:r w:rsidRPr="00192FCA">
        <w:rPr>
          <w:lang w:val="en-GB"/>
        </w:rPr>
        <w:pict w14:anchorId="5BD5C749">
          <v:rect id="_x0000_i1304" style="width:0;height:1.5pt" o:hralign="center" o:hrstd="t" o:hr="t" fillcolor="#a0a0a0" stroked="f"/>
        </w:pict>
      </w:r>
    </w:p>
    <w:p w14:paraId="7331310D" w14:textId="77777777" w:rsidR="00192FCA" w:rsidRPr="00192FCA" w:rsidRDefault="00192FCA" w:rsidP="00192FCA">
      <w:pPr>
        <w:rPr>
          <w:b/>
          <w:bCs/>
          <w:lang w:val="en-GB"/>
        </w:rPr>
      </w:pPr>
      <w:r w:rsidRPr="00192FCA">
        <w:rPr>
          <w:b/>
          <w:bCs/>
          <w:lang w:val="en-GB"/>
        </w:rPr>
        <w:t>1. Introduction</w:t>
      </w:r>
    </w:p>
    <w:p w14:paraId="4133B24A" w14:textId="77777777" w:rsidR="00192FCA" w:rsidRPr="00192FCA" w:rsidRDefault="00192FCA" w:rsidP="00192FCA">
      <w:pPr>
        <w:rPr>
          <w:lang w:val="en-GB"/>
        </w:rPr>
      </w:pPr>
      <w:r w:rsidRPr="00192FCA">
        <w:rPr>
          <w:lang w:val="en-GB"/>
        </w:rPr>
        <w:t xml:space="preserve">This document specifies a </w:t>
      </w:r>
      <w:r w:rsidRPr="00192FCA">
        <w:rPr>
          <w:b/>
          <w:bCs/>
          <w:lang w:val="en-GB"/>
        </w:rPr>
        <w:t>fully comprehensive</w:t>
      </w:r>
      <w:r w:rsidRPr="00192FCA">
        <w:rPr>
          <w:lang w:val="en-GB"/>
        </w:rPr>
        <w:t xml:space="preserve"> trading strategy for the GER30 (DAX) index, operating </w:t>
      </w:r>
      <w:r w:rsidRPr="00192FCA">
        <w:rPr>
          <w:b/>
          <w:bCs/>
          <w:lang w:val="en-GB"/>
        </w:rPr>
        <w:t>exclusively on UK local time</w:t>
      </w:r>
      <w:r w:rsidRPr="00192FCA">
        <w:rPr>
          <w:lang w:val="en-GB"/>
        </w:rPr>
        <w:t xml:space="preserve"> with daylight‐savings adjustments. It covers </w:t>
      </w:r>
      <w:r w:rsidRPr="00192FCA">
        <w:rPr>
          <w:b/>
          <w:bCs/>
          <w:lang w:val="en-GB"/>
        </w:rPr>
        <w:t>every</w:t>
      </w:r>
      <w:r w:rsidRPr="00192FCA">
        <w:rPr>
          <w:lang w:val="en-GB"/>
        </w:rPr>
        <w:t xml:space="preserve"> requirement and logic point, including session times, sub‐zones, retraction &amp; tolerance logic, forced closes, sweeps, volatility filters, dynamic spreads, and exact closing rules.</w:t>
      </w:r>
    </w:p>
    <w:p w14:paraId="774B9061" w14:textId="77777777" w:rsidR="00192FCA" w:rsidRPr="00192FCA" w:rsidRDefault="00192FCA" w:rsidP="00192FCA">
      <w:pPr>
        <w:rPr>
          <w:lang w:val="en-GB"/>
        </w:rPr>
      </w:pPr>
      <w:r w:rsidRPr="00192FCA">
        <w:rPr>
          <w:lang w:val="en-GB"/>
        </w:rPr>
        <w:pict w14:anchorId="334B13DC">
          <v:rect id="_x0000_i1305" style="width:0;height:1.5pt" o:hralign="center" o:hrstd="t" o:hr="t" fillcolor="#a0a0a0" stroked="f"/>
        </w:pict>
      </w:r>
    </w:p>
    <w:p w14:paraId="28EECEBA" w14:textId="77777777" w:rsidR="00192FCA" w:rsidRPr="00192FCA" w:rsidRDefault="00192FCA" w:rsidP="00192FCA">
      <w:pPr>
        <w:rPr>
          <w:b/>
          <w:bCs/>
          <w:lang w:val="en-GB"/>
        </w:rPr>
      </w:pPr>
      <w:r w:rsidRPr="00192FCA">
        <w:rPr>
          <w:b/>
          <w:bCs/>
          <w:lang w:val="en-GB"/>
        </w:rPr>
        <w:t>2. Sessions &amp; Active Zones</w:t>
      </w:r>
    </w:p>
    <w:p w14:paraId="6C7D8837" w14:textId="77777777" w:rsidR="00192FCA" w:rsidRPr="00192FCA" w:rsidRDefault="00192FCA" w:rsidP="00192FCA">
      <w:pPr>
        <w:rPr>
          <w:lang w:val="en-GB"/>
        </w:rPr>
      </w:pPr>
      <w:r w:rsidRPr="00192FCA">
        <w:rPr>
          <w:lang w:val="en-GB"/>
        </w:rPr>
        <w:t xml:space="preserve">We run </w:t>
      </w:r>
      <w:r w:rsidRPr="00192FCA">
        <w:rPr>
          <w:b/>
          <w:bCs/>
          <w:lang w:val="en-GB"/>
        </w:rPr>
        <w:t>two sessions</w:t>
      </w:r>
      <w:r w:rsidRPr="00192FCA">
        <w:rPr>
          <w:lang w:val="en-GB"/>
        </w:rPr>
        <w:t xml:space="preserve"> daily, in </w:t>
      </w:r>
      <w:r w:rsidRPr="00192FCA">
        <w:rPr>
          <w:b/>
          <w:bCs/>
          <w:lang w:val="en-GB"/>
        </w:rPr>
        <w:t>UK time</w:t>
      </w:r>
      <w:r w:rsidRPr="00192FCA">
        <w:rPr>
          <w:lang w:val="en-GB"/>
        </w:rPr>
        <w:t>:</w:t>
      </w:r>
    </w:p>
    <w:p w14:paraId="26DF8D3C" w14:textId="77777777" w:rsidR="00192FCA" w:rsidRPr="00192FCA" w:rsidRDefault="00192FCA" w:rsidP="00192FCA">
      <w:pPr>
        <w:numPr>
          <w:ilvl w:val="0"/>
          <w:numId w:val="7"/>
        </w:numPr>
        <w:rPr>
          <w:lang w:val="en-GB"/>
        </w:rPr>
      </w:pPr>
      <w:r w:rsidRPr="00192FCA">
        <w:rPr>
          <w:b/>
          <w:bCs/>
          <w:lang w:val="en-GB"/>
        </w:rPr>
        <w:t>Session 1</w:t>
      </w:r>
      <w:r w:rsidRPr="00192FCA">
        <w:rPr>
          <w:lang w:val="en-GB"/>
        </w:rPr>
        <w:t xml:space="preserve">: </w:t>
      </w:r>
      <w:r w:rsidRPr="00192FCA">
        <w:rPr>
          <w:b/>
          <w:bCs/>
          <w:lang w:val="en-GB"/>
        </w:rPr>
        <w:t>08:00–12:30</w:t>
      </w:r>
    </w:p>
    <w:p w14:paraId="6939F5F6" w14:textId="77777777" w:rsidR="00192FCA" w:rsidRPr="00192FCA" w:rsidRDefault="00192FCA" w:rsidP="00192FCA">
      <w:pPr>
        <w:numPr>
          <w:ilvl w:val="1"/>
          <w:numId w:val="7"/>
        </w:numPr>
        <w:rPr>
          <w:lang w:val="en-GB"/>
        </w:rPr>
      </w:pPr>
      <w:r w:rsidRPr="00192FCA">
        <w:rPr>
          <w:b/>
          <w:bCs/>
          <w:lang w:val="en-GB"/>
        </w:rPr>
        <w:t>Open</w:t>
      </w:r>
      <w:r w:rsidRPr="00192FCA">
        <w:rPr>
          <w:lang w:val="en-GB"/>
        </w:rPr>
        <w:t xml:space="preserve"> at 08:00 → store “session open price” (bid/ask).</w:t>
      </w:r>
    </w:p>
    <w:p w14:paraId="6F9DBCED" w14:textId="77777777" w:rsidR="00192FCA" w:rsidRPr="00192FCA" w:rsidRDefault="00192FCA" w:rsidP="00192FCA">
      <w:pPr>
        <w:numPr>
          <w:ilvl w:val="1"/>
          <w:numId w:val="7"/>
        </w:numPr>
        <w:rPr>
          <w:lang w:val="en-GB"/>
        </w:rPr>
      </w:pPr>
      <w:r w:rsidRPr="00192FCA">
        <w:rPr>
          <w:b/>
          <w:bCs/>
          <w:lang w:val="en-GB"/>
        </w:rPr>
        <w:t>Close</w:t>
      </w:r>
      <w:r w:rsidRPr="00192FCA">
        <w:rPr>
          <w:lang w:val="en-GB"/>
        </w:rPr>
        <w:t xml:space="preserve"> forcibly at 12:30 (all trades must be closed by 12:31).</w:t>
      </w:r>
    </w:p>
    <w:p w14:paraId="1165B2C8" w14:textId="77777777" w:rsidR="00192FCA" w:rsidRPr="00192FCA" w:rsidRDefault="00192FCA" w:rsidP="00192FCA">
      <w:pPr>
        <w:numPr>
          <w:ilvl w:val="1"/>
          <w:numId w:val="7"/>
        </w:numPr>
        <w:rPr>
          <w:lang w:val="en-GB"/>
        </w:rPr>
      </w:pPr>
      <w:r w:rsidRPr="00192FCA">
        <w:rPr>
          <w:b/>
          <w:bCs/>
          <w:lang w:val="en-GB"/>
        </w:rPr>
        <w:t>Zones</w:t>
      </w:r>
      <w:r w:rsidRPr="00192FCA">
        <w:rPr>
          <w:lang w:val="en-GB"/>
        </w:rPr>
        <w:t xml:space="preserve"> for opening trades (all times local UK):</w:t>
      </w:r>
    </w:p>
    <w:p w14:paraId="05885EAD" w14:textId="77777777" w:rsidR="00192FCA" w:rsidRPr="00192FCA" w:rsidRDefault="00192FCA" w:rsidP="00192FCA">
      <w:pPr>
        <w:numPr>
          <w:ilvl w:val="2"/>
          <w:numId w:val="7"/>
        </w:numPr>
        <w:rPr>
          <w:lang w:val="en-GB"/>
        </w:rPr>
      </w:pPr>
      <w:r w:rsidRPr="00192FCA">
        <w:rPr>
          <w:b/>
          <w:bCs/>
          <w:lang w:val="en-GB"/>
        </w:rPr>
        <w:t>08:16–09:05</w:t>
      </w:r>
      <w:r w:rsidRPr="00192FCA">
        <w:rPr>
          <w:lang w:val="en-GB"/>
        </w:rPr>
        <w:t xml:space="preserve"> → forced close at 09:31, base distance = 45</w:t>
      </w:r>
    </w:p>
    <w:p w14:paraId="5BA4D947" w14:textId="77777777" w:rsidR="00192FCA" w:rsidRPr="00192FCA" w:rsidRDefault="00192FCA" w:rsidP="00192FCA">
      <w:pPr>
        <w:numPr>
          <w:ilvl w:val="3"/>
          <w:numId w:val="7"/>
        </w:numPr>
        <w:rPr>
          <w:lang w:val="en-GB"/>
        </w:rPr>
      </w:pPr>
      <w:r w:rsidRPr="00192FCA">
        <w:rPr>
          <w:i/>
          <w:iCs/>
          <w:lang w:val="en-GB"/>
        </w:rPr>
        <w:t>No standard time‐based close rules.</w:t>
      </w:r>
      <w:r w:rsidRPr="00192FCA">
        <w:rPr>
          <w:lang w:val="en-GB"/>
        </w:rPr>
        <w:t xml:space="preserve"> A trade remains open until 09:31 or if the 40‐point SL is hit.</w:t>
      </w:r>
    </w:p>
    <w:p w14:paraId="5E306F1A" w14:textId="77777777" w:rsidR="00192FCA" w:rsidRPr="00192FCA" w:rsidRDefault="00192FCA" w:rsidP="00192FCA">
      <w:pPr>
        <w:numPr>
          <w:ilvl w:val="3"/>
          <w:numId w:val="7"/>
        </w:numPr>
        <w:rPr>
          <w:lang w:val="en-GB"/>
        </w:rPr>
      </w:pPr>
      <w:r w:rsidRPr="00192FCA">
        <w:rPr>
          <w:lang w:val="en-GB"/>
        </w:rPr>
        <w:t>Even if the trade is 70+ points from open, still close at 09:31.</w:t>
      </w:r>
    </w:p>
    <w:p w14:paraId="03233162" w14:textId="77777777" w:rsidR="00192FCA" w:rsidRPr="00192FCA" w:rsidRDefault="00192FCA" w:rsidP="00192FCA">
      <w:pPr>
        <w:numPr>
          <w:ilvl w:val="2"/>
          <w:numId w:val="7"/>
        </w:numPr>
        <w:rPr>
          <w:lang w:val="en-GB"/>
        </w:rPr>
      </w:pPr>
      <w:r w:rsidRPr="00192FCA">
        <w:rPr>
          <w:b/>
          <w:bCs/>
          <w:lang w:val="en-GB"/>
        </w:rPr>
        <w:t>09:30–09:45</w:t>
      </w:r>
      <w:r w:rsidRPr="00192FCA">
        <w:rPr>
          <w:lang w:val="en-GB"/>
        </w:rPr>
        <w:t xml:space="preserve"> → forced close at 10:06, base distance = 45</w:t>
      </w:r>
    </w:p>
    <w:p w14:paraId="782A3685" w14:textId="77777777" w:rsidR="00192FCA" w:rsidRPr="00192FCA" w:rsidRDefault="00192FCA" w:rsidP="00192FCA">
      <w:pPr>
        <w:numPr>
          <w:ilvl w:val="2"/>
          <w:numId w:val="7"/>
        </w:numPr>
        <w:rPr>
          <w:lang w:val="en-GB"/>
        </w:rPr>
      </w:pPr>
      <w:r w:rsidRPr="00192FCA">
        <w:rPr>
          <w:b/>
          <w:bCs/>
          <w:lang w:val="en-GB"/>
        </w:rPr>
        <w:t>10:15–10:45</w:t>
      </w:r>
      <w:r w:rsidRPr="00192FCA">
        <w:rPr>
          <w:lang w:val="en-GB"/>
        </w:rPr>
        <w:t xml:space="preserve"> → forced close at 12:31, base distance = 70</w:t>
      </w:r>
    </w:p>
    <w:p w14:paraId="067A75D2" w14:textId="77777777" w:rsidR="00192FCA" w:rsidRPr="00192FCA" w:rsidRDefault="00192FCA" w:rsidP="00192FCA">
      <w:pPr>
        <w:numPr>
          <w:ilvl w:val="2"/>
          <w:numId w:val="7"/>
        </w:numPr>
        <w:rPr>
          <w:lang w:val="en-GB"/>
        </w:rPr>
      </w:pPr>
      <w:r w:rsidRPr="00192FCA">
        <w:rPr>
          <w:b/>
          <w:bCs/>
          <w:lang w:val="en-GB"/>
        </w:rPr>
        <w:t>10:45–11:45</w:t>
      </w:r>
      <w:r w:rsidRPr="00192FCA">
        <w:rPr>
          <w:lang w:val="en-GB"/>
        </w:rPr>
        <w:t xml:space="preserve"> → forced close at 12:31, base distance = 45</w:t>
      </w:r>
    </w:p>
    <w:p w14:paraId="2306BA41" w14:textId="77777777" w:rsidR="00192FCA" w:rsidRPr="00192FCA" w:rsidRDefault="00192FCA" w:rsidP="00192FCA">
      <w:pPr>
        <w:numPr>
          <w:ilvl w:val="0"/>
          <w:numId w:val="7"/>
        </w:numPr>
        <w:rPr>
          <w:lang w:val="en-GB"/>
        </w:rPr>
      </w:pPr>
      <w:r w:rsidRPr="00192FCA">
        <w:rPr>
          <w:b/>
          <w:bCs/>
          <w:lang w:val="en-GB"/>
        </w:rPr>
        <w:t>Session 2</w:t>
      </w:r>
      <w:r w:rsidRPr="00192FCA">
        <w:rPr>
          <w:lang w:val="en-GB"/>
        </w:rPr>
        <w:t xml:space="preserve">: </w:t>
      </w:r>
      <w:r w:rsidRPr="00192FCA">
        <w:rPr>
          <w:b/>
          <w:bCs/>
          <w:lang w:val="en-GB"/>
        </w:rPr>
        <w:t>14:30–17:16</w:t>
      </w:r>
    </w:p>
    <w:p w14:paraId="54241598" w14:textId="77777777" w:rsidR="00192FCA" w:rsidRPr="00192FCA" w:rsidRDefault="00192FCA" w:rsidP="00192FCA">
      <w:pPr>
        <w:numPr>
          <w:ilvl w:val="1"/>
          <w:numId w:val="7"/>
        </w:numPr>
        <w:rPr>
          <w:lang w:val="en-GB"/>
        </w:rPr>
      </w:pPr>
      <w:r w:rsidRPr="00192FCA">
        <w:rPr>
          <w:b/>
          <w:bCs/>
          <w:lang w:val="en-GB"/>
        </w:rPr>
        <w:t>Open</w:t>
      </w:r>
      <w:r w:rsidRPr="00192FCA">
        <w:rPr>
          <w:lang w:val="en-GB"/>
        </w:rPr>
        <w:t xml:space="preserve"> at 14:30 → store session open price.</w:t>
      </w:r>
    </w:p>
    <w:p w14:paraId="075D5B16" w14:textId="77777777" w:rsidR="00192FCA" w:rsidRPr="00192FCA" w:rsidRDefault="00192FCA" w:rsidP="00192FCA">
      <w:pPr>
        <w:numPr>
          <w:ilvl w:val="1"/>
          <w:numId w:val="7"/>
        </w:numPr>
        <w:rPr>
          <w:lang w:val="en-GB"/>
        </w:rPr>
      </w:pPr>
      <w:r w:rsidRPr="00192FCA">
        <w:rPr>
          <w:b/>
          <w:bCs/>
          <w:lang w:val="en-GB"/>
        </w:rPr>
        <w:t>Close</w:t>
      </w:r>
      <w:r w:rsidRPr="00192FCA">
        <w:rPr>
          <w:lang w:val="en-GB"/>
        </w:rPr>
        <w:t xml:space="preserve"> forcibly at 17:16 (all trades must be closed by 17:16).</w:t>
      </w:r>
    </w:p>
    <w:p w14:paraId="237C1FEE" w14:textId="77777777" w:rsidR="00192FCA" w:rsidRPr="00192FCA" w:rsidRDefault="00192FCA" w:rsidP="00192FCA">
      <w:pPr>
        <w:numPr>
          <w:ilvl w:val="1"/>
          <w:numId w:val="7"/>
        </w:numPr>
        <w:rPr>
          <w:lang w:val="en-GB"/>
        </w:rPr>
      </w:pPr>
      <w:r w:rsidRPr="00192FCA">
        <w:rPr>
          <w:b/>
          <w:bCs/>
          <w:lang w:val="en-GB"/>
        </w:rPr>
        <w:t>Zones</w:t>
      </w:r>
      <w:r w:rsidRPr="00192FCA">
        <w:rPr>
          <w:lang w:val="en-GB"/>
        </w:rPr>
        <w:t xml:space="preserve"> for opening trades:</w:t>
      </w:r>
    </w:p>
    <w:p w14:paraId="6BE1A521" w14:textId="77777777" w:rsidR="00192FCA" w:rsidRPr="00192FCA" w:rsidRDefault="00192FCA" w:rsidP="00192FCA">
      <w:pPr>
        <w:numPr>
          <w:ilvl w:val="2"/>
          <w:numId w:val="7"/>
        </w:numPr>
        <w:rPr>
          <w:lang w:val="en-GB"/>
        </w:rPr>
      </w:pPr>
      <w:r w:rsidRPr="00192FCA">
        <w:rPr>
          <w:b/>
          <w:bCs/>
          <w:lang w:val="en-GB"/>
        </w:rPr>
        <w:t>14:46–15:06</w:t>
      </w:r>
      <w:r w:rsidRPr="00192FCA">
        <w:rPr>
          <w:lang w:val="en-GB"/>
        </w:rPr>
        <w:t xml:space="preserve"> → forced close at 17:16, base distance = 45</w:t>
      </w:r>
    </w:p>
    <w:p w14:paraId="4A88E19E" w14:textId="77777777" w:rsidR="00192FCA" w:rsidRPr="00192FCA" w:rsidRDefault="00192FCA" w:rsidP="00192FCA">
      <w:pPr>
        <w:numPr>
          <w:ilvl w:val="2"/>
          <w:numId w:val="7"/>
        </w:numPr>
        <w:rPr>
          <w:lang w:val="en-GB"/>
        </w:rPr>
      </w:pPr>
      <w:r w:rsidRPr="00192FCA">
        <w:rPr>
          <w:b/>
          <w:bCs/>
          <w:lang w:val="en-GB"/>
        </w:rPr>
        <w:lastRenderedPageBreak/>
        <w:t>15:15–15:45</w:t>
      </w:r>
      <w:r w:rsidRPr="00192FCA">
        <w:rPr>
          <w:lang w:val="en-GB"/>
        </w:rPr>
        <w:t xml:space="preserve"> → forced close at 17:16, base distance = 70</w:t>
      </w:r>
    </w:p>
    <w:p w14:paraId="00444358" w14:textId="77777777" w:rsidR="00192FCA" w:rsidRPr="00192FCA" w:rsidRDefault="00192FCA" w:rsidP="00192FCA">
      <w:pPr>
        <w:numPr>
          <w:ilvl w:val="2"/>
          <w:numId w:val="7"/>
        </w:numPr>
        <w:rPr>
          <w:lang w:val="en-GB"/>
        </w:rPr>
      </w:pPr>
      <w:r w:rsidRPr="00192FCA">
        <w:rPr>
          <w:b/>
          <w:bCs/>
          <w:lang w:val="en-GB"/>
        </w:rPr>
        <w:t>15:45–16:48</w:t>
      </w:r>
      <w:r w:rsidRPr="00192FCA">
        <w:rPr>
          <w:lang w:val="en-GB"/>
        </w:rPr>
        <w:t xml:space="preserve"> → forced close at 17:16, base distance = 45</w:t>
      </w:r>
    </w:p>
    <w:p w14:paraId="55D82B62" w14:textId="77777777" w:rsidR="00192FCA" w:rsidRPr="00192FCA" w:rsidRDefault="00192FCA" w:rsidP="00192FCA">
      <w:pPr>
        <w:rPr>
          <w:lang w:val="en-GB"/>
        </w:rPr>
      </w:pPr>
      <w:r w:rsidRPr="00192FCA">
        <w:rPr>
          <w:b/>
          <w:bCs/>
          <w:lang w:val="en-GB"/>
        </w:rPr>
        <w:t>No positions</w:t>
      </w:r>
      <w:r w:rsidRPr="00192FCA">
        <w:rPr>
          <w:lang w:val="en-GB"/>
        </w:rPr>
        <w:t xml:space="preserve"> should remain outside these sessions; we forcibly close them if found open.</w:t>
      </w:r>
    </w:p>
    <w:p w14:paraId="61053315" w14:textId="77777777" w:rsidR="00192FCA" w:rsidRPr="00192FCA" w:rsidRDefault="00192FCA" w:rsidP="00192FCA">
      <w:pPr>
        <w:rPr>
          <w:lang w:val="en-GB"/>
        </w:rPr>
      </w:pPr>
      <w:r w:rsidRPr="00192FCA">
        <w:rPr>
          <w:lang w:val="en-GB"/>
        </w:rPr>
        <w:pict w14:anchorId="6245BEAE">
          <v:rect id="_x0000_i1306" style="width:0;height:1.5pt" o:hralign="center" o:hrstd="t" o:hr="t" fillcolor="#a0a0a0" stroked="f"/>
        </w:pict>
      </w:r>
    </w:p>
    <w:p w14:paraId="1F8584BF" w14:textId="77777777" w:rsidR="00192FCA" w:rsidRPr="00192FCA" w:rsidRDefault="00192FCA" w:rsidP="00192FCA">
      <w:pPr>
        <w:rPr>
          <w:b/>
          <w:bCs/>
          <w:lang w:val="en-GB"/>
        </w:rPr>
      </w:pPr>
      <w:r w:rsidRPr="00192FCA">
        <w:rPr>
          <w:b/>
          <w:bCs/>
          <w:lang w:val="en-GB"/>
        </w:rPr>
        <w:t>3. Price Tracking per Session</w:t>
      </w:r>
    </w:p>
    <w:p w14:paraId="60425E3D" w14:textId="77777777" w:rsidR="00192FCA" w:rsidRPr="00192FCA" w:rsidRDefault="00192FCA" w:rsidP="00192FCA">
      <w:pPr>
        <w:rPr>
          <w:lang w:val="en-GB"/>
        </w:rPr>
      </w:pPr>
      <w:r w:rsidRPr="00192FCA">
        <w:rPr>
          <w:lang w:val="en-GB"/>
        </w:rPr>
        <w:t>Each session tracks:</w:t>
      </w:r>
    </w:p>
    <w:p w14:paraId="6D26359B" w14:textId="77777777" w:rsidR="00192FCA" w:rsidRPr="00192FCA" w:rsidRDefault="00192FCA" w:rsidP="00192FCA">
      <w:pPr>
        <w:numPr>
          <w:ilvl w:val="0"/>
          <w:numId w:val="8"/>
        </w:numPr>
        <w:rPr>
          <w:lang w:val="en-GB"/>
        </w:rPr>
      </w:pPr>
      <w:r w:rsidRPr="00192FCA">
        <w:rPr>
          <w:b/>
          <w:bCs/>
          <w:lang w:val="en-GB"/>
        </w:rPr>
        <w:t>Open Price</w:t>
      </w:r>
      <w:r w:rsidRPr="00192FCA">
        <w:rPr>
          <w:lang w:val="en-GB"/>
        </w:rPr>
        <w:t xml:space="preserve"> (at 08:00 / 14:30)</w:t>
      </w:r>
    </w:p>
    <w:p w14:paraId="6DE36747" w14:textId="77777777" w:rsidR="00192FCA" w:rsidRPr="00192FCA" w:rsidRDefault="00192FCA" w:rsidP="00192FCA">
      <w:pPr>
        <w:numPr>
          <w:ilvl w:val="0"/>
          <w:numId w:val="8"/>
        </w:numPr>
        <w:rPr>
          <w:lang w:val="en-GB"/>
        </w:rPr>
      </w:pPr>
      <w:r w:rsidRPr="00192FCA">
        <w:rPr>
          <w:b/>
          <w:bCs/>
          <w:lang w:val="en-GB"/>
        </w:rPr>
        <w:t>High &amp; Low</w:t>
      </w:r>
      <w:r w:rsidRPr="00192FCA">
        <w:rPr>
          <w:lang w:val="en-GB"/>
        </w:rPr>
        <w:t xml:space="preserve"> from session start to end</w:t>
      </w:r>
    </w:p>
    <w:p w14:paraId="47FE0541" w14:textId="77777777" w:rsidR="00192FCA" w:rsidRPr="00192FCA" w:rsidRDefault="00192FCA" w:rsidP="00192FCA">
      <w:pPr>
        <w:rPr>
          <w:lang w:val="en-GB"/>
        </w:rPr>
      </w:pPr>
      <w:r w:rsidRPr="00192FCA">
        <w:rPr>
          <w:b/>
          <w:bCs/>
          <w:lang w:val="en-GB"/>
        </w:rPr>
        <w:t>Retraction</w:t>
      </w:r>
      <w:r w:rsidRPr="00192FCA">
        <w:rPr>
          <w:lang w:val="en-GB"/>
        </w:rPr>
        <w:t xml:space="preserve"> is calculated as follows:</w:t>
      </w:r>
    </w:p>
    <w:p w14:paraId="771C6F31" w14:textId="77777777" w:rsidR="00192FCA" w:rsidRPr="00192FCA" w:rsidRDefault="00192FCA" w:rsidP="00192FCA">
      <w:pPr>
        <w:numPr>
          <w:ilvl w:val="0"/>
          <w:numId w:val="9"/>
        </w:numPr>
        <w:rPr>
          <w:lang w:val="en-GB"/>
        </w:rPr>
      </w:pPr>
      <w:r w:rsidRPr="00192FCA">
        <w:rPr>
          <w:lang w:val="en-GB"/>
        </w:rPr>
        <w:t xml:space="preserve">If current price ≥ open price, retraction = </w:t>
      </w:r>
      <w:proofErr w:type="spellStart"/>
      <w:r w:rsidRPr="00192FCA">
        <w:rPr>
          <w:lang w:val="en-GB"/>
        </w:rPr>
        <w:t>sessionHigh</w:t>
      </w:r>
      <w:proofErr w:type="spellEnd"/>
      <w:r w:rsidRPr="00192FCA">
        <w:rPr>
          <w:lang w:val="en-GB"/>
        </w:rPr>
        <w:t xml:space="preserve"> – </w:t>
      </w:r>
      <w:proofErr w:type="spellStart"/>
      <w:r w:rsidRPr="00192FCA">
        <w:rPr>
          <w:lang w:val="en-GB"/>
        </w:rPr>
        <w:t>currentPrice</w:t>
      </w:r>
      <w:proofErr w:type="spellEnd"/>
      <w:r w:rsidRPr="00192FCA">
        <w:rPr>
          <w:lang w:val="en-GB"/>
        </w:rPr>
        <w:t>.</w:t>
      </w:r>
    </w:p>
    <w:p w14:paraId="18E2B02D" w14:textId="77777777" w:rsidR="00192FCA" w:rsidRPr="00192FCA" w:rsidRDefault="00192FCA" w:rsidP="00192FCA">
      <w:pPr>
        <w:numPr>
          <w:ilvl w:val="0"/>
          <w:numId w:val="9"/>
        </w:numPr>
        <w:rPr>
          <w:lang w:val="en-GB"/>
        </w:rPr>
      </w:pPr>
      <w:r w:rsidRPr="00192FCA">
        <w:rPr>
          <w:lang w:val="en-GB"/>
        </w:rPr>
        <w:t xml:space="preserve">If current price &lt; open price, retraction = </w:t>
      </w:r>
      <w:proofErr w:type="spellStart"/>
      <w:r w:rsidRPr="00192FCA">
        <w:rPr>
          <w:lang w:val="en-GB"/>
        </w:rPr>
        <w:t>currentPrice</w:t>
      </w:r>
      <w:proofErr w:type="spellEnd"/>
      <w:r w:rsidRPr="00192FCA">
        <w:rPr>
          <w:lang w:val="en-GB"/>
        </w:rPr>
        <w:t xml:space="preserve"> – </w:t>
      </w:r>
      <w:proofErr w:type="spellStart"/>
      <w:r w:rsidRPr="00192FCA">
        <w:rPr>
          <w:lang w:val="en-GB"/>
        </w:rPr>
        <w:t>sessionLow</w:t>
      </w:r>
      <w:proofErr w:type="spellEnd"/>
      <w:r w:rsidRPr="00192FCA">
        <w:rPr>
          <w:lang w:val="en-GB"/>
        </w:rPr>
        <w:t>.</w:t>
      </w:r>
    </w:p>
    <w:p w14:paraId="4B8D6E1C" w14:textId="77777777" w:rsidR="00192FCA" w:rsidRPr="00192FCA" w:rsidRDefault="00192FCA" w:rsidP="00192FCA">
      <w:pPr>
        <w:rPr>
          <w:lang w:val="en-GB"/>
        </w:rPr>
      </w:pPr>
      <w:r w:rsidRPr="00192FCA">
        <w:rPr>
          <w:lang w:val="en-GB"/>
        </w:rPr>
        <w:t>Retraction determines whether to shift or skip levels (see Section 5).</w:t>
      </w:r>
    </w:p>
    <w:p w14:paraId="0BC6181E" w14:textId="77777777" w:rsidR="00192FCA" w:rsidRPr="00192FCA" w:rsidRDefault="00192FCA" w:rsidP="00192FCA">
      <w:pPr>
        <w:rPr>
          <w:lang w:val="en-GB"/>
        </w:rPr>
      </w:pPr>
      <w:r w:rsidRPr="00192FCA">
        <w:rPr>
          <w:lang w:val="en-GB"/>
        </w:rPr>
        <w:pict w14:anchorId="28B0F84C">
          <v:rect id="_x0000_i1307" style="width:0;height:1.5pt" o:hralign="center" o:hrstd="t" o:hr="t" fillcolor="#a0a0a0" stroked="f"/>
        </w:pict>
      </w:r>
    </w:p>
    <w:p w14:paraId="4997F89C" w14:textId="77777777" w:rsidR="00192FCA" w:rsidRPr="00192FCA" w:rsidRDefault="00192FCA" w:rsidP="00192FCA">
      <w:pPr>
        <w:rPr>
          <w:b/>
          <w:bCs/>
          <w:lang w:val="en-GB"/>
        </w:rPr>
      </w:pPr>
      <w:r w:rsidRPr="00192FCA">
        <w:rPr>
          <w:b/>
          <w:bCs/>
          <w:lang w:val="en-GB"/>
        </w:rPr>
        <w:t>4. Tolerance &amp; Entry Levels</w:t>
      </w:r>
    </w:p>
    <w:p w14:paraId="66295DF9" w14:textId="77777777" w:rsidR="00192FCA" w:rsidRPr="00192FCA" w:rsidRDefault="00192FCA" w:rsidP="00192FCA">
      <w:pPr>
        <w:rPr>
          <w:b/>
          <w:bCs/>
          <w:lang w:val="en-GB"/>
        </w:rPr>
      </w:pPr>
      <w:r w:rsidRPr="00192FCA">
        <w:rPr>
          <w:b/>
          <w:bCs/>
          <w:lang w:val="en-GB"/>
        </w:rPr>
        <w:t>4.1 Base Levels</w:t>
      </w:r>
    </w:p>
    <w:p w14:paraId="5C070979" w14:textId="77777777" w:rsidR="00192FCA" w:rsidRPr="00192FCA" w:rsidRDefault="00192FCA" w:rsidP="00192FCA">
      <w:pPr>
        <w:rPr>
          <w:lang w:val="en-GB"/>
        </w:rPr>
      </w:pPr>
      <w:r w:rsidRPr="00192FCA">
        <w:rPr>
          <w:lang w:val="en-GB"/>
        </w:rPr>
        <w:t xml:space="preserve">We have four </w:t>
      </w:r>
      <w:r w:rsidRPr="00192FCA">
        <w:rPr>
          <w:b/>
          <w:bCs/>
          <w:lang w:val="en-GB"/>
        </w:rPr>
        <w:t>official</w:t>
      </w:r>
      <w:r w:rsidRPr="00192FCA">
        <w:rPr>
          <w:lang w:val="en-GB"/>
        </w:rPr>
        <w:t xml:space="preserve"> distances from session open: </w:t>
      </w:r>
      <w:r w:rsidRPr="00192FCA">
        <w:rPr>
          <w:b/>
          <w:bCs/>
          <w:lang w:val="en-GB"/>
        </w:rPr>
        <w:t>45, 70, 100, 130</w:t>
      </w:r>
      <w:r w:rsidRPr="00192FCA">
        <w:rPr>
          <w:lang w:val="en-GB"/>
        </w:rPr>
        <w:t xml:space="preserve"> points.</w:t>
      </w:r>
      <w:r w:rsidRPr="00192FCA">
        <w:rPr>
          <w:lang w:val="en-GB"/>
        </w:rPr>
        <w:br/>
        <w:t>Each zone is assigned a “base” distance (usually 45 or 70). We apply retraction and tolerance to find a final level.</w:t>
      </w:r>
    </w:p>
    <w:p w14:paraId="15035601" w14:textId="77777777" w:rsidR="00192FCA" w:rsidRPr="00192FCA" w:rsidRDefault="00192FCA" w:rsidP="00192FCA">
      <w:pPr>
        <w:rPr>
          <w:b/>
          <w:bCs/>
          <w:lang w:val="en-GB"/>
        </w:rPr>
      </w:pPr>
      <w:r w:rsidRPr="00192FCA">
        <w:rPr>
          <w:b/>
          <w:bCs/>
          <w:lang w:val="en-GB"/>
        </w:rPr>
        <w:t>4.2 Tolerance (±9 Points)</w:t>
      </w:r>
    </w:p>
    <w:p w14:paraId="3C071F2F" w14:textId="77777777" w:rsidR="00192FCA" w:rsidRPr="00192FCA" w:rsidRDefault="00192FCA" w:rsidP="00192FCA">
      <w:pPr>
        <w:rPr>
          <w:lang w:val="en-GB"/>
        </w:rPr>
      </w:pPr>
      <w:r w:rsidRPr="00192FCA">
        <w:rPr>
          <w:lang w:val="en-GB"/>
        </w:rPr>
        <w:t xml:space="preserve">If we overshoot a level (e.g., 45) by ≤9 points, we </w:t>
      </w:r>
      <w:r w:rsidRPr="00192FCA">
        <w:rPr>
          <w:b/>
          <w:bCs/>
          <w:lang w:val="en-GB"/>
        </w:rPr>
        <w:t>still</w:t>
      </w:r>
      <w:r w:rsidRPr="00192FCA">
        <w:rPr>
          <w:lang w:val="en-GB"/>
        </w:rPr>
        <w:t xml:space="preserve"> consider that level valid. If we overshoot by &gt;9, we look to the next official level (</w:t>
      </w:r>
      <w:proofErr w:type="gramStart"/>
      <w:r w:rsidRPr="00192FCA">
        <w:rPr>
          <w:lang w:val="en-GB"/>
        </w:rPr>
        <w:t>70, or</w:t>
      </w:r>
      <w:proofErr w:type="gramEnd"/>
      <w:r w:rsidRPr="00192FCA">
        <w:rPr>
          <w:lang w:val="en-GB"/>
        </w:rPr>
        <w:t xml:space="preserve"> skip further if retraction says so). Tolerance only extends </w:t>
      </w:r>
      <w:r w:rsidRPr="00192FCA">
        <w:rPr>
          <w:b/>
          <w:bCs/>
          <w:lang w:val="en-GB"/>
        </w:rPr>
        <w:t>further</w:t>
      </w:r>
      <w:r w:rsidRPr="00192FCA">
        <w:rPr>
          <w:lang w:val="en-GB"/>
        </w:rPr>
        <w:t xml:space="preserve"> from the open price (not both directions).</w:t>
      </w:r>
    </w:p>
    <w:p w14:paraId="7844181A" w14:textId="77777777" w:rsidR="00192FCA" w:rsidRPr="00192FCA" w:rsidRDefault="00192FCA" w:rsidP="00192FCA">
      <w:pPr>
        <w:rPr>
          <w:b/>
          <w:bCs/>
          <w:lang w:val="en-GB"/>
        </w:rPr>
      </w:pPr>
      <w:r w:rsidRPr="00192FCA">
        <w:rPr>
          <w:b/>
          <w:bCs/>
          <w:lang w:val="en-GB"/>
        </w:rPr>
        <w:t>4.3 Direction</w:t>
      </w:r>
    </w:p>
    <w:p w14:paraId="675D88F7" w14:textId="77777777" w:rsidR="00192FCA" w:rsidRPr="00192FCA" w:rsidRDefault="00192FCA" w:rsidP="00192FCA">
      <w:pPr>
        <w:rPr>
          <w:lang w:val="en-GB"/>
        </w:rPr>
      </w:pPr>
      <w:r w:rsidRPr="00192FCA">
        <w:rPr>
          <w:lang w:val="en-GB"/>
        </w:rPr>
        <w:t xml:space="preserve">All trades are placed in the </w:t>
      </w:r>
      <w:r w:rsidRPr="00192FCA">
        <w:rPr>
          <w:b/>
          <w:bCs/>
          <w:lang w:val="en-GB"/>
        </w:rPr>
        <w:t>opposite</w:t>
      </w:r>
      <w:r w:rsidRPr="00192FCA">
        <w:rPr>
          <w:lang w:val="en-GB"/>
        </w:rPr>
        <w:t xml:space="preserve"> direction of the movement from session open:</w:t>
      </w:r>
    </w:p>
    <w:p w14:paraId="0A5C5EC0" w14:textId="77777777" w:rsidR="00192FCA" w:rsidRPr="00192FCA" w:rsidRDefault="00192FCA" w:rsidP="00192FCA">
      <w:pPr>
        <w:numPr>
          <w:ilvl w:val="0"/>
          <w:numId w:val="10"/>
        </w:numPr>
        <w:rPr>
          <w:lang w:val="en-GB"/>
        </w:rPr>
      </w:pPr>
      <w:r w:rsidRPr="00192FCA">
        <w:rPr>
          <w:lang w:val="en-GB"/>
        </w:rPr>
        <w:t xml:space="preserve">Price above open → </w:t>
      </w:r>
      <w:r w:rsidRPr="00192FCA">
        <w:rPr>
          <w:b/>
          <w:bCs/>
          <w:lang w:val="en-GB"/>
        </w:rPr>
        <w:t>SELL</w:t>
      </w:r>
    </w:p>
    <w:p w14:paraId="14AB9843" w14:textId="77777777" w:rsidR="00192FCA" w:rsidRPr="00192FCA" w:rsidRDefault="00192FCA" w:rsidP="00192FCA">
      <w:pPr>
        <w:numPr>
          <w:ilvl w:val="0"/>
          <w:numId w:val="10"/>
        </w:numPr>
        <w:rPr>
          <w:lang w:val="en-GB"/>
        </w:rPr>
      </w:pPr>
      <w:r w:rsidRPr="00192FCA">
        <w:rPr>
          <w:lang w:val="en-GB"/>
        </w:rPr>
        <w:t xml:space="preserve">Price below open → </w:t>
      </w:r>
      <w:r w:rsidRPr="00192FCA">
        <w:rPr>
          <w:b/>
          <w:bCs/>
          <w:lang w:val="en-GB"/>
        </w:rPr>
        <w:t>BUY</w:t>
      </w:r>
    </w:p>
    <w:p w14:paraId="15FCF1C6" w14:textId="77777777" w:rsidR="00192FCA" w:rsidRPr="00192FCA" w:rsidRDefault="00192FCA" w:rsidP="00192FCA">
      <w:pPr>
        <w:rPr>
          <w:lang w:val="en-GB"/>
        </w:rPr>
      </w:pPr>
      <w:r w:rsidRPr="00192FCA">
        <w:rPr>
          <w:lang w:val="en-GB"/>
        </w:rPr>
        <w:pict w14:anchorId="28324258">
          <v:rect id="_x0000_i1308" style="width:0;height:1.5pt" o:hralign="center" o:hrstd="t" o:hr="t" fillcolor="#a0a0a0" stroked="f"/>
        </w:pict>
      </w:r>
    </w:p>
    <w:p w14:paraId="23D3EB95" w14:textId="77777777" w:rsidR="00192FCA" w:rsidRPr="00192FCA" w:rsidRDefault="00192FCA" w:rsidP="00192FCA">
      <w:pPr>
        <w:rPr>
          <w:b/>
          <w:bCs/>
          <w:lang w:val="en-GB"/>
        </w:rPr>
      </w:pPr>
      <w:r w:rsidRPr="00192FCA">
        <w:rPr>
          <w:b/>
          <w:bCs/>
          <w:lang w:val="en-GB"/>
        </w:rPr>
        <w:t>5. Retraction Logic</w:t>
      </w:r>
    </w:p>
    <w:p w14:paraId="140184E1" w14:textId="77777777" w:rsidR="00192FCA" w:rsidRPr="00192FCA" w:rsidRDefault="00192FCA" w:rsidP="00192FCA">
      <w:pPr>
        <w:rPr>
          <w:lang w:val="en-GB"/>
        </w:rPr>
      </w:pPr>
      <w:r w:rsidRPr="00192FCA">
        <w:rPr>
          <w:lang w:val="en-GB"/>
        </w:rPr>
        <w:lastRenderedPageBreak/>
        <w:t xml:space="preserve">We define </w:t>
      </w:r>
      <w:r w:rsidRPr="00192FCA">
        <w:rPr>
          <w:b/>
          <w:bCs/>
          <w:lang w:val="en-GB"/>
        </w:rPr>
        <w:t>retraction</w:t>
      </w:r>
      <w:r w:rsidRPr="00192FCA">
        <w:rPr>
          <w:lang w:val="en-GB"/>
        </w:rPr>
        <w:t xml:space="preserve"> bins that affect which level we use or skip:</w:t>
      </w:r>
    </w:p>
    <w:p w14:paraId="195365BC" w14:textId="77777777" w:rsidR="00192FCA" w:rsidRPr="00192FCA" w:rsidRDefault="00192FCA" w:rsidP="00192FCA">
      <w:pPr>
        <w:numPr>
          <w:ilvl w:val="0"/>
          <w:numId w:val="11"/>
        </w:numPr>
        <w:rPr>
          <w:lang w:val="en-GB"/>
        </w:rPr>
      </w:pPr>
      <w:r w:rsidRPr="00192FCA">
        <w:rPr>
          <w:b/>
          <w:bCs/>
          <w:lang w:val="en-GB"/>
        </w:rPr>
        <w:t>15–29.9</w:t>
      </w:r>
      <w:r w:rsidRPr="00192FCA">
        <w:rPr>
          <w:lang w:val="en-GB"/>
        </w:rPr>
        <w:t xml:space="preserve"> points → </w:t>
      </w:r>
      <w:r w:rsidRPr="00192FCA">
        <w:rPr>
          <w:b/>
          <w:bCs/>
          <w:lang w:val="en-GB"/>
        </w:rPr>
        <w:t>add +18</w:t>
      </w:r>
      <w:r w:rsidRPr="00192FCA">
        <w:rPr>
          <w:lang w:val="en-GB"/>
        </w:rPr>
        <w:t xml:space="preserve"> beyond the base level</w:t>
      </w:r>
    </w:p>
    <w:p w14:paraId="2F72A767" w14:textId="77777777" w:rsidR="00192FCA" w:rsidRPr="00192FCA" w:rsidRDefault="00192FCA" w:rsidP="00192FCA">
      <w:pPr>
        <w:numPr>
          <w:ilvl w:val="0"/>
          <w:numId w:val="11"/>
        </w:numPr>
        <w:rPr>
          <w:lang w:val="en-GB"/>
        </w:rPr>
      </w:pPr>
      <w:r w:rsidRPr="00192FCA">
        <w:rPr>
          <w:b/>
          <w:bCs/>
          <w:lang w:val="en-GB"/>
        </w:rPr>
        <w:t>30–35.9</w:t>
      </w:r>
      <w:r w:rsidRPr="00192FCA">
        <w:rPr>
          <w:lang w:val="en-GB"/>
        </w:rPr>
        <w:t xml:space="preserve"> points → </w:t>
      </w:r>
      <w:r w:rsidRPr="00192FCA">
        <w:rPr>
          <w:b/>
          <w:bCs/>
          <w:lang w:val="en-GB"/>
        </w:rPr>
        <w:t>skip 1</w:t>
      </w:r>
      <w:r w:rsidRPr="00192FCA">
        <w:rPr>
          <w:lang w:val="en-GB"/>
        </w:rPr>
        <w:t xml:space="preserve"> official level</w:t>
      </w:r>
    </w:p>
    <w:p w14:paraId="5C8CE68B" w14:textId="77777777" w:rsidR="00192FCA" w:rsidRPr="00192FCA" w:rsidRDefault="00192FCA" w:rsidP="00192FCA">
      <w:pPr>
        <w:numPr>
          <w:ilvl w:val="0"/>
          <w:numId w:val="11"/>
        </w:numPr>
        <w:rPr>
          <w:lang w:val="en-GB"/>
        </w:rPr>
      </w:pPr>
      <w:r w:rsidRPr="00192FCA">
        <w:rPr>
          <w:b/>
          <w:bCs/>
          <w:lang w:val="en-GB"/>
        </w:rPr>
        <w:t>36–45.9</w:t>
      </w:r>
      <w:r w:rsidRPr="00192FCA">
        <w:rPr>
          <w:lang w:val="en-GB"/>
        </w:rPr>
        <w:t xml:space="preserve"> points → </w:t>
      </w:r>
      <w:r w:rsidRPr="00192FCA">
        <w:rPr>
          <w:b/>
          <w:bCs/>
          <w:lang w:val="en-GB"/>
        </w:rPr>
        <w:t>skip 2</w:t>
      </w:r>
      <w:r w:rsidRPr="00192FCA">
        <w:rPr>
          <w:lang w:val="en-GB"/>
        </w:rPr>
        <w:t xml:space="preserve"> official levels</w:t>
      </w:r>
    </w:p>
    <w:p w14:paraId="24755151" w14:textId="77777777" w:rsidR="00192FCA" w:rsidRPr="00192FCA" w:rsidRDefault="00192FCA" w:rsidP="00192FCA">
      <w:pPr>
        <w:numPr>
          <w:ilvl w:val="0"/>
          <w:numId w:val="11"/>
        </w:numPr>
        <w:rPr>
          <w:lang w:val="en-GB"/>
        </w:rPr>
      </w:pPr>
      <w:r w:rsidRPr="00192FCA">
        <w:rPr>
          <w:b/>
          <w:bCs/>
          <w:lang w:val="en-GB"/>
        </w:rPr>
        <w:t>≥46</w:t>
      </w:r>
      <w:r w:rsidRPr="00192FCA">
        <w:rPr>
          <w:lang w:val="en-GB"/>
        </w:rPr>
        <w:t xml:space="preserve"> points → if </w:t>
      </w:r>
      <w:r w:rsidRPr="00192FCA">
        <w:rPr>
          <w:b/>
          <w:bCs/>
          <w:lang w:val="en-GB"/>
        </w:rPr>
        <w:t>no trade is open</w:t>
      </w:r>
      <w:r w:rsidRPr="00192FCA">
        <w:rPr>
          <w:lang w:val="en-GB"/>
        </w:rPr>
        <w:t>, block the entire session (no new trades).</w:t>
      </w:r>
    </w:p>
    <w:p w14:paraId="43BD5CB4" w14:textId="77777777" w:rsidR="00192FCA" w:rsidRPr="00192FCA" w:rsidRDefault="00192FCA" w:rsidP="00192FCA">
      <w:pPr>
        <w:rPr>
          <w:lang w:val="en-GB"/>
        </w:rPr>
      </w:pPr>
      <w:r w:rsidRPr="00192FCA">
        <w:rPr>
          <w:b/>
          <w:bCs/>
          <w:lang w:val="en-GB"/>
        </w:rPr>
        <w:t>Example</w:t>
      </w:r>
      <w:r w:rsidRPr="00192FCA">
        <w:rPr>
          <w:lang w:val="en-GB"/>
        </w:rPr>
        <w:t>: If the base is 45 but the retraction is 37 (≥36 but ≤45.9), we skip 2 levels (45 → 70 → 100). Then apply tolerance to see if 100 is still valid or we might push to 130, etc.</w:t>
      </w:r>
    </w:p>
    <w:p w14:paraId="529A3BC8" w14:textId="77777777" w:rsidR="00192FCA" w:rsidRPr="00192FCA" w:rsidRDefault="00192FCA" w:rsidP="00192FCA">
      <w:pPr>
        <w:rPr>
          <w:lang w:val="en-GB"/>
        </w:rPr>
      </w:pPr>
      <w:r w:rsidRPr="00192FCA">
        <w:rPr>
          <w:lang w:val="en-GB"/>
        </w:rPr>
        <w:pict w14:anchorId="2B27EF6E">
          <v:rect id="_x0000_i1309" style="width:0;height:1.5pt" o:hralign="center" o:hrstd="t" o:hr="t" fillcolor="#a0a0a0" stroked="f"/>
        </w:pict>
      </w:r>
    </w:p>
    <w:p w14:paraId="01F4520F" w14:textId="77777777" w:rsidR="00192FCA" w:rsidRPr="00192FCA" w:rsidRDefault="00192FCA" w:rsidP="00192FCA">
      <w:pPr>
        <w:rPr>
          <w:b/>
          <w:bCs/>
          <w:lang w:val="en-GB"/>
        </w:rPr>
      </w:pPr>
      <w:r w:rsidRPr="00192FCA">
        <w:rPr>
          <w:b/>
          <w:bCs/>
          <w:lang w:val="en-GB"/>
        </w:rPr>
        <w:t>6. Combining Tolerance &amp; Retraction</w:t>
      </w:r>
    </w:p>
    <w:p w14:paraId="14FCBA3B" w14:textId="77777777" w:rsidR="00192FCA" w:rsidRPr="00192FCA" w:rsidRDefault="00192FCA" w:rsidP="00192FCA">
      <w:pPr>
        <w:numPr>
          <w:ilvl w:val="0"/>
          <w:numId w:val="12"/>
        </w:numPr>
        <w:rPr>
          <w:lang w:val="en-GB"/>
        </w:rPr>
      </w:pPr>
      <w:r w:rsidRPr="00192FCA">
        <w:rPr>
          <w:lang w:val="en-GB"/>
        </w:rPr>
        <w:t xml:space="preserve">Identify the zone’s </w:t>
      </w:r>
      <w:r w:rsidRPr="00192FCA">
        <w:rPr>
          <w:b/>
          <w:bCs/>
          <w:lang w:val="en-GB"/>
        </w:rPr>
        <w:t>base</w:t>
      </w:r>
      <w:r w:rsidRPr="00192FCA">
        <w:rPr>
          <w:lang w:val="en-GB"/>
        </w:rPr>
        <w:t xml:space="preserve"> distance (45 or 70).</w:t>
      </w:r>
    </w:p>
    <w:p w14:paraId="3E81266E" w14:textId="77777777" w:rsidR="00192FCA" w:rsidRPr="00192FCA" w:rsidRDefault="00192FCA" w:rsidP="00192FCA">
      <w:pPr>
        <w:numPr>
          <w:ilvl w:val="0"/>
          <w:numId w:val="12"/>
        </w:numPr>
        <w:rPr>
          <w:lang w:val="en-GB"/>
        </w:rPr>
      </w:pPr>
      <w:r w:rsidRPr="00192FCA">
        <w:rPr>
          <w:lang w:val="en-GB"/>
        </w:rPr>
        <w:t>Calculate retraction; see which bin it falls into (add +18, skip 1, skip 2, or block≥46).</w:t>
      </w:r>
    </w:p>
    <w:p w14:paraId="7BAC0EE4" w14:textId="77777777" w:rsidR="00192FCA" w:rsidRPr="00192FCA" w:rsidRDefault="00192FCA" w:rsidP="00192FCA">
      <w:pPr>
        <w:numPr>
          <w:ilvl w:val="0"/>
          <w:numId w:val="12"/>
        </w:numPr>
        <w:rPr>
          <w:lang w:val="en-GB"/>
        </w:rPr>
      </w:pPr>
      <w:r w:rsidRPr="00192FCA">
        <w:rPr>
          <w:lang w:val="en-GB"/>
        </w:rPr>
        <w:t xml:space="preserve">Shift or skip to find the new candidate distance, then pick whichever is </w:t>
      </w:r>
      <w:r w:rsidRPr="00192FCA">
        <w:rPr>
          <w:b/>
          <w:bCs/>
          <w:lang w:val="en-GB"/>
        </w:rPr>
        <w:t>further</w:t>
      </w:r>
      <w:r w:rsidRPr="00192FCA">
        <w:rPr>
          <w:lang w:val="en-GB"/>
        </w:rPr>
        <w:t xml:space="preserve"> from the open if there’s a conflict.</w:t>
      </w:r>
    </w:p>
    <w:p w14:paraId="12C4453B" w14:textId="77777777" w:rsidR="00192FCA" w:rsidRPr="00192FCA" w:rsidRDefault="00192FCA" w:rsidP="00192FCA">
      <w:pPr>
        <w:numPr>
          <w:ilvl w:val="0"/>
          <w:numId w:val="12"/>
        </w:numPr>
        <w:rPr>
          <w:lang w:val="en-GB"/>
        </w:rPr>
      </w:pPr>
      <w:r w:rsidRPr="00192FCA">
        <w:rPr>
          <w:lang w:val="en-GB"/>
        </w:rPr>
        <w:t xml:space="preserve">Ensure that final distance ≤ </w:t>
      </w:r>
      <w:r w:rsidRPr="00192FCA">
        <w:rPr>
          <w:b/>
          <w:bCs/>
          <w:lang w:val="en-GB"/>
        </w:rPr>
        <w:t>130 + 9</w:t>
      </w:r>
      <w:r w:rsidRPr="00192FCA">
        <w:rPr>
          <w:lang w:val="en-GB"/>
        </w:rPr>
        <w:t xml:space="preserve"> (=139). If &gt;139, no trade.</w:t>
      </w:r>
    </w:p>
    <w:p w14:paraId="0EA09A6A" w14:textId="77777777" w:rsidR="00192FCA" w:rsidRPr="00192FCA" w:rsidRDefault="00192FCA" w:rsidP="00192FCA">
      <w:pPr>
        <w:numPr>
          <w:ilvl w:val="0"/>
          <w:numId w:val="12"/>
        </w:numPr>
        <w:rPr>
          <w:lang w:val="en-GB"/>
        </w:rPr>
      </w:pPr>
      <w:r w:rsidRPr="00192FCA">
        <w:rPr>
          <w:lang w:val="en-GB"/>
        </w:rPr>
        <w:t>Check if the current actual distance from open is in [</w:t>
      </w:r>
      <w:proofErr w:type="spellStart"/>
      <w:r w:rsidRPr="00192FCA">
        <w:rPr>
          <w:lang w:val="en-GB"/>
        </w:rPr>
        <w:t>finalDistance</w:t>
      </w:r>
      <w:proofErr w:type="spellEnd"/>
      <w:r w:rsidRPr="00192FCA">
        <w:rPr>
          <w:lang w:val="en-GB"/>
        </w:rPr>
        <w:t xml:space="preserve">, </w:t>
      </w:r>
      <w:proofErr w:type="spellStart"/>
      <w:r w:rsidRPr="00192FCA">
        <w:rPr>
          <w:lang w:val="en-GB"/>
        </w:rPr>
        <w:t>finalDistance</w:t>
      </w:r>
      <w:proofErr w:type="spellEnd"/>
      <w:r w:rsidRPr="00192FCA">
        <w:rPr>
          <w:lang w:val="en-GB"/>
        </w:rPr>
        <w:t xml:space="preserve"> + 9]. If not, skip.</w:t>
      </w:r>
    </w:p>
    <w:p w14:paraId="42508DE7" w14:textId="77777777" w:rsidR="00192FCA" w:rsidRPr="00192FCA" w:rsidRDefault="00192FCA" w:rsidP="00192FCA">
      <w:pPr>
        <w:numPr>
          <w:ilvl w:val="0"/>
          <w:numId w:val="12"/>
        </w:numPr>
        <w:rPr>
          <w:lang w:val="en-GB"/>
        </w:rPr>
      </w:pPr>
      <w:r w:rsidRPr="00192FCA">
        <w:rPr>
          <w:lang w:val="en-GB"/>
        </w:rPr>
        <w:t>If in range, open a trade (BUY or SELL) with a 40‐point stop loss.</w:t>
      </w:r>
    </w:p>
    <w:p w14:paraId="2760B601" w14:textId="77777777" w:rsidR="00192FCA" w:rsidRPr="00192FCA" w:rsidRDefault="00192FCA" w:rsidP="00192FCA">
      <w:pPr>
        <w:rPr>
          <w:lang w:val="en-GB"/>
        </w:rPr>
      </w:pPr>
      <w:r w:rsidRPr="00192FCA">
        <w:rPr>
          <w:b/>
          <w:bCs/>
          <w:lang w:val="en-GB"/>
        </w:rPr>
        <w:t>Note</w:t>
      </w:r>
      <w:r w:rsidRPr="00192FCA">
        <w:rPr>
          <w:lang w:val="en-GB"/>
        </w:rPr>
        <w:t xml:space="preserve">: This can recur if multiple retractions happen before a trade is placed. Each new retraction or tolerance breach can recalculate the final entry distance. We pick whichever is </w:t>
      </w:r>
      <w:r w:rsidRPr="00192FCA">
        <w:rPr>
          <w:b/>
          <w:bCs/>
          <w:lang w:val="en-GB"/>
        </w:rPr>
        <w:t>furthest</w:t>
      </w:r>
      <w:r w:rsidRPr="00192FCA">
        <w:rPr>
          <w:lang w:val="en-GB"/>
        </w:rPr>
        <w:t xml:space="preserve"> from the open among the newly computed levels.</w:t>
      </w:r>
    </w:p>
    <w:p w14:paraId="44330B18" w14:textId="77777777" w:rsidR="00192FCA" w:rsidRPr="00192FCA" w:rsidRDefault="00192FCA" w:rsidP="00192FCA">
      <w:pPr>
        <w:rPr>
          <w:lang w:val="en-GB"/>
        </w:rPr>
      </w:pPr>
      <w:r w:rsidRPr="00192FCA">
        <w:rPr>
          <w:lang w:val="en-GB"/>
        </w:rPr>
        <w:pict w14:anchorId="3619110C">
          <v:rect id="_x0000_i1310" style="width:0;height:1.5pt" o:hralign="center" o:hrstd="t" o:hr="t" fillcolor="#a0a0a0" stroked="f"/>
        </w:pict>
      </w:r>
    </w:p>
    <w:p w14:paraId="753D838A" w14:textId="77777777" w:rsidR="00192FCA" w:rsidRPr="00192FCA" w:rsidRDefault="00192FCA" w:rsidP="00192FCA">
      <w:pPr>
        <w:rPr>
          <w:b/>
          <w:bCs/>
          <w:lang w:val="en-GB"/>
        </w:rPr>
      </w:pPr>
      <w:r w:rsidRPr="00192FCA">
        <w:rPr>
          <w:b/>
          <w:bCs/>
          <w:lang w:val="en-GB"/>
        </w:rPr>
        <w:t>7. One Trade per Session</w:t>
      </w:r>
    </w:p>
    <w:p w14:paraId="53EC2D95" w14:textId="77777777" w:rsidR="00192FCA" w:rsidRPr="00192FCA" w:rsidRDefault="00192FCA" w:rsidP="00192FCA">
      <w:pPr>
        <w:rPr>
          <w:lang w:val="en-GB"/>
        </w:rPr>
      </w:pPr>
      <w:r w:rsidRPr="00192FCA">
        <w:rPr>
          <w:lang w:val="en-GB"/>
        </w:rPr>
        <w:t xml:space="preserve">We only allow </w:t>
      </w:r>
      <w:r w:rsidRPr="00192FCA">
        <w:rPr>
          <w:b/>
          <w:bCs/>
          <w:lang w:val="en-GB"/>
        </w:rPr>
        <w:t>one</w:t>
      </w:r>
      <w:r w:rsidRPr="00192FCA">
        <w:rPr>
          <w:lang w:val="en-GB"/>
        </w:rPr>
        <w:t xml:space="preserve"> open trade per session at a time. Once that trade closes (by SL, forced close, </w:t>
      </w:r>
      <w:proofErr w:type="gramStart"/>
      <w:r w:rsidRPr="00192FCA">
        <w:rPr>
          <w:lang w:val="en-GB"/>
        </w:rPr>
        <w:t>break‐even</w:t>
      </w:r>
      <w:proofErr w:type="gramEnd"/>
      <w:r w:rsidRPr="00192FCA">
        <w:rPr>
          <w:lang w:val="en-GB"/>
        </w:rPr>
        <w:t xml:space="preserve">, or time), we may open another </w:t>
      </w:r>
      <w:r w:rsidRPr="00192FCA">
        <w:rPr>
          <w:b/>
          <w:bCs/>
          <w:lang w:val="en-GB"/>
        </w:rPr>
        <w:t>if</w:t>
      </w:r>
      <w:r w:rsidRPr="00192FCA">
        <w:rPr>
          <w:lang w:val="en-GB"/>
        </w:rPr>
        <w:t xml:space="preserve"> the zone is still active and no volatility/retraction blocks are in place.</w:t>
      </w:r>
    </w:p>
    <w:p w14:paraId="269D8F10" w14:textId="77777777" w:rsidR="00192FCA" w:rsidRPr="00192FCA" w:rsidRDefault="00192FCA" w:rsidP="00192FCA">
      <w:pPr>
        <w:rPr>
          <w:lang w:val="en-GB"/>
        </w:rPr>
      </w:pPr>
      <w:r w:rsidRPr="00192FCA">
        <w:rPr>
          <w:lang w:val="en-GB"/>
        </w:rPr>
        <w:pict w14:anchorId="7AAFDB23">
          <v:rect id="_x0000_i1311" style="width:0;height:1.5pt" o:hralign="center" o:hrstd="t" o:hr="t" fillcolor="#a0a0a0" stroked="f"/>
        </w:pict>
      </w:r>
    </w:p>
    <w:p w14:paraId="05861BCD" w14:textId="77777777" w:rsidR="00192FCA" w:rsidRPr="00192FCA" w:rsidRDefault="00192FCA" w:rsidP="00192FCA">
      <w:pPr>
        <w:rPr>
          <w:b/>
          <w:bCs/>
          <w:lang w:val="en-GB"/>
        </w:rPr>
      </w:pPr>
      <w:r w:rsidRPr="00192FCA">
        <w:rPr>
          <w:b/>
          <w:bCs/>
          <w:lang w:val="en-GB"/>
        </w:rPr>
        <w:t>8. Stop Loss = 40 Points</w:t>
      </w:r>
    </w:p>
    <w:p w14:paraId="04E549CA" w14:textId="77777777" w:rsidR="00192FCA" w:rsidRPr="00192FCA" w:rsidRDefault="00192FCA" w:rsidP="00192FCA">
      <w:pPr>
        <w:rPr>
          <w:lang w:val="en-GB"/>
        </w:rPr>
      </w:pPr>
      <w:r w:rsidRPr="00192FCA">
        <w:rPr>
          <w:lang w:val="en-GB"/>
        </w:rPr>
        <w:t xml:space="preserve">All trades must have a </w:t>
      </w:r>
      <w:r w:rsidRPr="00192FCA">
        <w:rPr>
          <w:b/>
          <w:bCs/>
          <w:lang w:val="en-GB"/>
        </w:rPr>
        <w:t>40‐point SL</w:t>
      </w:r>
      <w:r w:rsidRPr="00192FCA">
        <w:rPr>
          <w:lang w:val="en-GB"/>
        </w:rPr>
        <w:t>. If broker stop‐level rules disallow it, the trade is skipped. If hit, the trade closes.</w:t>
      </w:r>
    </w:p>
    <w:p w14:paraId="6B4C7457" w14:textId="77777777" w:rsidR="00192FCA" w:rsidRPr="00192FCA" w:rsidRDefault="00192FCA" w:rsidP="00192FCA">
      <w:pPr>
        <w:rPr>
          <w:lang w:val="en-GB"/>
        </w:rPr>
      </w:pPr>
      <w:r w:rsidRPr="00192FCA">
        <w:rPr>
          <w:lang w:val="en-GB"/>
        </w:rPr>
        <w:lastRenderedPageBreak/>
        <w:pict w14:anchorId="4776CF7E">
          <v:rect id="_x0000_i1312" style="width:0;height:1.5pt" o:hralign="center" o:hrstd="t" o:hr="t" fillcolor="#a0a0a0" stroked="f"/>
        </w:pict>
      </w:r>
    </w:p>
    <w:p w14:paraId="6F182304" w14:textId="77777777" w:rsidR="00192FCA" w:rsidRPr="00192FCA" w:rsidRDefault="00192FCA" w:rsidP="00192FCA">
      <w:pPr>
        <w:rPr>
          <w:b/>
          <w:bCs/>
          <w:lang w:val="en-GB"/>
        </w:rPr>
      </w:pPr>
      <w:r w:rsidRPr="00192FCA">
        <w:rPr>
          <w:b/>
          <w:bCs/>
          <w:lang w:val="en-GB"/>
        </w:rPr>
        <w:t>9. Closures &amp; Forced Close Times</w:t>
      </w:r>
    </w:p>
    <w:p w14:paraId="0C044293" w14:textId="77777777" w:rsidR="00192FCA" w:rsidRPr="00192FCA" w:rsidRDefault="00192FCA" w:rsidP="00192FCA">
      <w:pPr>
        <w:rPr>
          <w:b/>
          <w:bCs/>
          <w:lang w:val="en-GB"/>
        </w:rPr>
      </w:pPr>
      <w:r w:rsidRPr="00192FCA">
        <w:rPr>
          <w:b/>
          <w:bCs/>
          <w:lang w:val="en-GB"/>
        </w:rPr>
        <w:t>9.1 Forced Close per Zone</w:t>
      </w:r>
    </w:p>
    <w:p w14:paraId="1A7AA718" w14:textId="77777777" w:rsidR="00192FCA" w:rsidRPr="00192FCA" w:rsidRDefault="00192FCA" w:rsidP="00192FCA">
      <w:pPr>
        <w:numPr>
          <w:ilvl w:val="0"/>
          <w:numId w:val="13"/>
        </w:numPr>
        <w:rPr>
          <w:lang w:val="en-GB"/>
        </w:rPr>
      </w:pPr>
      <w:r w:rsidRPr="00192FCA">
        <w:rPr>
          <w:b/>
          <w:bCs/>
          <w:lang w:val="en-GB"/>
        </w:rPr>
        <w:t>Session 1</w:t>
      </w:r>
    </w:p>
    <w:p w14:paraId="6E690534" w14:textId="77777777" w:rsidR="00192FCA" w:rsidRPr="00192FCA" w:rsidRDefault="00192FCA" w:rsidP="00192FCA">
      <w:pPr>
        <w:numPr>
          <w:ilvl w:val="1"/>
          <w:numId w:val="13"/>
        </w:numPr>
        <w:rPr>
          <w:lang w:val="en-GB"/>
        </w:rPr>
      </w:pPr>
      <w:r w:rsidRPr="00192FCA">
        <w:rPr>
          <w:lang w:val="en-GB"/>
        </w:rPr>
        <w:t xml:space="preserve">Zone 1 (08:16–09:05) → </w:t>
      </w:r>
      <w:r w:rsidRPr="00192FCA">
        <w:rPr>
          <w:b/>
          <w:bCs/>
          <w:lang w:val="en-GB"/>
        </w:rPr>
        <w:t>09:31</w:t>
      </w:r>
    </w:p>
    <w:p w14:paraId="4DF992A7" w14:textId="77777777" w:rsidR="00192FCA" w:rsidRPr="00192FCA" w:rsidRDefault="00192FCA" w:rsidP="00192FCA">
      <w:pPr>
        <w:numPr>
          <w:ilvl w:val="1"/>
          <w:numId w:val="13"/>
        </w:numPr>
        <w:rPr>
          <w:lang w:val="en-GB"/>
        </w:rPr>
      </w:pPr>
      <w:r w:rsidRPr="00192FCA">
        <w:rPr>
          <w:lang w:val="en-GB"/>
        </w:rPr>
        <w:t xml:space="preserve">Zone 2 (09:30–09:45) → </w:t>
      </w:r>
      <w:r w:rsidRPr="00192FCA">
        <w:rPr>
          <w:b/>
          <w:bCs/>
          <w:lang w:val="en-GB"/>
        </w:rPr>
        <w:t>10:06</w:t>
      </w:r>
    </w:p>
    <w:p w14:paraId="7A7BE6C2" w14:textId="77777777" w:rsidR="00192FCA" w:rsidRPr="00192FCA" w:rsidRDefault="00192FCA" w:rsidP="00192FCA">
      <w:pPr>
        <w:numPr>
          <w:ilvl w:val="1"/>
          <w:numId w:val="13"/>
        </w:numPr>
        <w:rPr>
          <w:lang w:val="en-GB"/>
        </w:rPr>
      </w:pPr>
      <w:r w:rsidRPr="00192FCA">
        <w:rPr>
          <w:lang w:val="en-GB"/>
        </w:rPr>
        <w:t xml:space="preserve">Zones 3 &amp; 4 (10:15–10:45 &amp; 10:45–11:45) → </w:t>
      </w:r>
      <w:r w:rsidRPr="00192FCA">
        <w:rPr>
          <w:b/>
          <w:bCs/>
          <w:lang w:val="en-GB"/>
        </w:rPr>
        <w:t>12:31</w:t>
      </w:r>
    </w:p>
    <w:p w14:paraId="7E50955C" w14:textId="77777777" w:rsidR="00192FCA" w:rsidRPr="00192FCA" w:rsidRDefault="00192FCA" w:rsidP="00192FCA">
      <w:pPr>
        <w:numPr>
          <w:ilvl w:val="0"/>
          <w:numId w:val="13"/>
        </w:numPr>
        <w:rPr>
          <w:lang w:val="en-GB"/>
        </w:rPr>
      </w:pPr>
      <w:r w:rsidRPr="00192FCA">
        <w:rPr>
          <w:b/>
          <w:bCs/>
          <w:lang w:val="en-GB"/>
        </w:rPr>
        <w:t>Session 2</w:t>
      </w:r>
    </w:p>
    <w:p w14:paraId="747EF868" w14:textId="77777777" w:rsidR="00192FCA" w:rsidRPr="00192FCA" w:rsidRDefault="00192FCA" w:rsidP="00192FCA">
      <w:pPr>
        <w:numPr>
          <w:ilvl w:val="1"/>
          <w:numId w:val="13"/>
        </w:numPr>
        <w:rPr>
          <w:lang w:val="en-GB"/>
        </w:rPr>
      </w:pPr>
      <w:r w:rsidRPr="00192FCA">
        <w:rPr>
          <w:lang w:val="en-GB"/>
        </w:rPr>
        <w:t xml:space="preserve">All zones → </w:t>
      </w:r>
      <w:r w:rsidRPr="00192FCA">
        <w:rPr>
          <w:b/>
          <w:bCs/>
          <w:lang w:val="en-GB"/>
        </w:rPr>
        <w:t>17:16</w:t>
      </w:r>
    </w:p>
    <w:p w14:paraId="460CB613" w14:textId="77777777" w:rsidR="00192FCA" w:rsidRPr="00192FCA" w:rsidRDefault="00192FCA" w:rsidP="00192FCA">
      <w:pPr>
        <w:rPr>
          <w:lang w:val="en-GB"/>
        </w:rPr>
      </w:pPr>
      <w:r w:rsidRPr="00192FCA">
        <w:rPr>
          <w:lang w:val="en-GB"/>
        </w:rPr>
        <w:t>When we reach the forced close time, we close the trade unless it has already closed.</w:t>
      </w:r>
    </w:p>
    <w:p w14:paraId="70B1E053" w14:textId="77777777" w:rsidR="00192FCA" w:rsidRPr="00192FCA" w:rsidRDefault="00192FCA" w:rsidP="00192FCA">
      <w:pPr>
        <w:rPr>
          <w:b/>
          <w:bCs/>
          <w:lang w:val="en-GB"/>
        </w:rPr>
      </w:pPr>
      <w:r w:rsidRPr="00192FCA">
        <w:rPr>
          <w:b/>
          <w:bCs/>
          <w:lang w:val="en-GB"/>
        </w:rPr>
        <w:t>9.2 Time‐Based Closes (16 vs. 31 Minutes)</w:t>
      </w:r>
    </w:p>
    <w:p w14:paraId="72F7BFCB" w14:textId="77777777" w:rsidR="00192FCA" w:rsidRPr="00192FCA" w:rsidRDefault="00192FCA" w:rsidP="00192FCA">
      <w:pPr>
        <w:numPr>
          <w:ilvl w:val="0"/>
          <w:numId w:val="14"/>
        </w:numPr>
        <w:rPr>
          <w:lang w:val="en-GB"/>
        </w:rPr>
      </w:pPr>
      <w:r w:rsidRPr="00192FCA">
        <w:rPr>
          <w:b/>
          <w:bCs/>
          <w:lang w:val="en-GB"/>
        </w:rPr>
        <w:t>If 45–69.9</w:t>
      </w:r>
      <w:r w:rsidRPr="00192FCA">
        <w:rPr>
          <w:lang w:val="en-GB"/>
        </w:rPr>
        <w:t xml:space="preserve"> from open:</w:t>
      </w:r>
    </w:p>
    <w:p w14:paraId="2585C177" w14:textId="77777777" w:rsidR="00192FCA" w:rsidRPr="00192FCA" w:rsidRDefault="00192FCA" w:rsidP="00192FCA">
      <w:pPr>
        <w:numPr>
          <w:ilvl w:val="1"/>
          <w:numId w:val="14"/>
        </w:numPr>
        <w:rPr>
          <w:lang w:val="en-GB"/>
        </w:rPr>
      </w:pPr>
      <w:r w:rsidRPr="00192FCA">
        <w:rPr>
          <w:lang w:val="en-GB"/>
        </w:rPr>
        <w:t xml:space="preserve">If the price moves 15 points adverse and later returns to ±1 point from entry, close at </w:t>
      </w:r>
      <w:r w:rsidRPr="00192FCA">
        <w:rPr>
          <w:b/>
          <w:bCs/>
          <w:lang w:val="en-GB"/>
        </w:rPr>
        <w:t>break‐even</w:t>
      </w:r>
      <w:r w:rsidRPr="00192FCA">
        <w:rPr>
          <w:lang w:val="en-GB"/>
        </w:rPr>
        <w:t>.</w:t>
      </w:r>
    </w:p>
    <w:p w14:paraId="175BA94E" w14:textId="77777777" w:rsidR="00192FCA" w:rsidRPr="00192FCA" w:rsidRDefault="00192FCA" w:rsidP="00192FCA">
      <w:pPr>
        <w:numPr>
          <w:ilvl w:val="1"/>
          <w:numId w:val="14"/>
        </w:numPr>
        <w:rPr>
          <w:lang w:val="en-GB"/>
        </w:rPr>
      </w:pPr>
      <w:r w:rsidRPr="00192FCA">
        <w:rPr>
          <w:lang w:val="en-GB"/>
        </w:rPr>
        <w:t xml:space="preserve">Otherwise, close at the </w:t>
      </w:r>
      <w:r w:rsidRPr="00192FCA">
        <w:rPr>
          <w:b/>
          <w:bCs/>
          <w:lang w:val="en-GB"/>
        </w:rPr>
        <w:t>16th minute</w:t>
      </w:r>
      <w:r w:rsidRPr="00192FCA">
        <w:rPr>
          <w:lang w:val="en-GB"/>
        </w:rPr>
        <w:t xml:space="preserve"> from the last beneficial peak (peak high if SELL, peak low if BUY).</w:t>
      </w:r>
    </w:p>
    <w:p w14:paraId="327ADC38" w14:textId="77777777" w:rsidR="00192FCA" w:rsidRPr="00192FCA" w:rsidRDefault="00192FCA" w:rsidP="00192FCA">
      <w:pPr>
        <w:numPr>
          <w:ilvl w:val="0"/>
          <w:numId w:val="14"/>
        </w:numPr>
        <w:rPr>
          <w:lang w:val="en-GB"/>
        </w:rPr>
      </w:pPr>
      <w:r w:rsidRPr="00192FCA">
        <w:rPr>
          <w:b/>
          <w:bCs/>
          <w:lang w:val="en-GB"/>
        </w:rPr>
        <w:t>If 70–129.9</w:t>
      </w:r>
      <w:r w:rsidRPr="00192FCA">
        <w:rPr>
          <w:lang w:val="en-GB"/>
        </w:rPr>
        <w:t xml:space="preserve"> from open:</w:t>
      </w:r>
    </w:p>
    <w:p w14:paraId="2E5F23BE" w14:textId="77777777" w:rsidR="00192FCA" w:rsidRPr="00192FCA" w:rsidRDefault="00192FCA" w:rsidP="00192FCA">
      <w:pPr>
        <w:numPr>
          <w:ilvl w:val="1"/>
          <w:numId w:val="15"/>
        </w:numPr>
        <w:rPr>
          <w:lang w:val="en-GB"/>
        </w:rPr>
      </w:pPr>
      <w:r w:rsidRPr="00192FCA">
        <w:rPr>
          <w:lang w:val="en-GB"/>
        </w:rPr>
        <w:t xml:space="preserve">Close at the </w:t>
      </w:r>
      <w:r w:rsidRPr="00192FCA">
        <w:rPr>
          <w:b/>
          <w:bCs/>
          <w:lang w:val="en-GB"/>
        </w:rPr>
        <w:t>31st minute</w:t>
      </w:r>
      <w:r w:rsidRPr="00192FCA">
        <w:rPr>
          <w:lang w:val="en-GB"/>
        </w:rPr>
        <w:t xml:space="preserve"> from the last beneficial peak.</w:t>
      </w:r>
    </w:p>
    <w:p w14:paraId="12EAE9DF" w14:textId="77777777" w:rsidR="00192FCA" w:rsidRPr="00192FCA" w:rsidRDefault="00192FCA" w:rsidP="00192FCA">
      <w:pPr>
        <w:rPr>
          <w:b/>
          <w:bCs/>
          <w:lang w:val="en-GB"/>
        </w:rPr>
      </w:pPr>
      <w:r w:rsidRPr="00192FCA">
        <w:rPr>
          <w:b/>
          <w:bCs/>
          <w:lang w:val="en-GB"/>
        </w:rPr>
        <w:t>9.3 Special Early Zone (08:16–09:05)</w:t>
      </w:r>
    </w:p>
    <w:p w14:paraId="591ACC2E" w14:textId="77777777" w:rsidR="00192FCA" w:rsidRPr="00192FCA" w:rsidRDefault="00192FCA" w:rsidP="00192FCA">
      <w:pPr>
        <w:rPr>
          <w:lang w:val="en-GB"/>
        </w:rPr>
      </w:pPr>
      <w:r w:rsidRPr="00192FCA">
        <w:rPr>
          <w:b/>
          <w:bCs/>
          <w:lang w:val="en-GB"/>
        </w:rPr>
        <w:t>No normal close logic</w:t>
      </w:r>
      <w:r w:rsidRPr="00192FCA">
        <w:rPr>
          <w:lang w:val="en-GB"/>
        </w:rPr>
        <w:t xml:space="preserve"> applies here (no 15‐adverse or 16/31 min). We only force‐close at </w:t>
      </w:r>
      <w:r w:rsidRPr="00192FCA">
        <w:rPr>
          <w:b/>
          <w:bCs/>
          <w:lang w:val="en-GB"/>
        </w:rPr>
        <w:t>09:31</w:t>
      </w:r>
      <w:r w:rsidRPr="00192FCA">
        <w:rPr>
          <w:lang w:val="en-GB"/>
        </w:rPr>
        <w:t xml:space="preserve"> (unless 40‐point SL is triggered earlier). Even if the distance is 70+ points, we still only close at 09:31 or stop out.</w:t>
      </w:r>
    </w:p>
    <w:p w14:paraId="7417D514" w14:textId="77777777" w:rsidR="00192FCA" w:rsidRPr="00192FCA" w:rsidRDefault="00192FCA" w:rsidP="00192FCA">
      <w:pPr>
        <w:rPr>
          <w:lang w:val="en-GB"/>
        </w:rPr>
      </w:pPr>
      <w:r w:rsidRPr="00192FCA">
        <w:rPr>
          <w:lang w:val="en-GB"/>
        </w:rPr>
        <w:pict w14:anchorId="3402DF54">
          <v:rect id="_x0000_i1313" style="width:0;height:1.5pt" o:hralign="center" o:hrstd="t" o:hr="t" fillcolor="#a0a0a0" stroked="f"/>
        </w:pict>
      </w:r>
    </w:p>
    <w:p w14:paraId="51564E56" w14:textId="77777777" w:rsidR="00192FCA" w:rsidRPr="00192FCA" w:rsidRDefault="00192FCA" w:rsidP="00192FCA">
      <w:pPr>
        <w:rPr>
          <w:b/>
          <w:bCs/>
          <w:lang w:val="en-GB"/>
        </w:rPr>
      </w:pPr>
      <w:r w:rsidRPr="00192FCA">
        <w:rPr>
          <w:b/>
          <w:bCs/>
          <w:lang w:val="en-GB"/>
        </w:rPr>
        <w:t>10. Sweeps &amp; Volatility Blocks</w:t>
      </w:r>
    </w:p>
    <w:p w14:paraId="77080CA2" w14:textId="77777777" w:rsidR="00192FCA" w:rsidRPr="00192FCA" w:rsidRDefault="00192FCA" w:rsidP="00192FCA">
      <w:pPr>
        <w:rPr>
          <w:b/>
          <w:bCs/>
          <w:lang w:val="en-GB"/>
        </w:rPr>
      </w:pPr>
      <w:r w:rsidRPr="00192FCA">
        <w:rPr>
          <w:b/>
          <w:bCs/>
          <w:lang w:val="en-GB"/>
        </w:rPr>
        <w:t>10.1 Sweep = 179 Points</w:t>
      </w:r>
    </w:p>
    <w:p w14:paraId="0AD9A96D" w14:textId="77777777" w:rsidR="00192FCA" w:rsidRPr="00192FCA" w:rsidRDefault="00192FCA" w:rsidP="00192FCA">
      <w:pPr>
        <w:rPr>
          <w:lang w:val="en-GB"/>
        </w:rPr>
      </w:pPr>
      <w:r w:rsidRPr="00192FCA">
        <w:rPr>
          <w:lang w:val="en-GB"/>
        </w:rPr>
        <w:t xml:space="preserve">If the market moves </w:t>
      </w:r>
      <w:r w:rsidRPr="00192FCA">
        <w:rPr>
          <w:b/>
          <w:bCs/>
          <w:lang w:val="en-GB"/>
        </w:rPr>
        <w:t>≥179 points</w:t>
      </w:r>
      <w:r w:rsidRPr="00192FCA">
        <w:rPr>
          <w:lang w:val="en-GB"/>
        </w:rPr>
        <w:t xml:space="preserve"> from the session open price at any point, we </w:t>
      </w:r>
      <w:r w:rsidRPr="00192FCA">
        <w:rPr>
          <w:b/>
          <w:bCs/>
          <w:lang w:val="en-GB"/>
        </w:rPr>
        <w:t>close</w:t>
      </w:r>
      <w:r w:rsidRPr="00192FCA">
        <w:rPr>
          <w:lang w:val="en-GB"/>
        </w:rPr>
        <w:t xml:space="preserve"> the open trade for that session. (This replaces any older references to 160; the last official level is 130 + 9 tolerance = 139, plus 40 for SL = 179 total.)</w:t>
      </w:r>
    </w:p>
    <w:p w14:paraId="5B4576C4" w14:textId="77777777" w:rsidR="00192FCA" w:rsidRPr="00192FCA" w:rsidRDefault="00192FCA" w:rsidP="00192FCA">
      <w:pPr>
        <w:rPr>
          <w:b/>
          <w:bCs/>
          <w:lang w:val="en-GB"/>
        </w:rPr>
      </w:pPr>
      <w:r w:rsidRPr="00192FCA">
        <w:rPr>
          <w:b/>
          <w:bCs/>
          <w:lang w:val="en-GB"/>
        </w:rPr>
        <w:lastRenderedPageBreak/>
        <w:t>10.2 Outside Session (17:16–08:00 / 12:31–14:29)</w:t>
      </w:r>
    </w:p>
    <w:p w14:paraId="12EA1193" w14:textId="77777777" w:rsidR="00192FCA" w:rsidRPr="00192FCA" w:rsidRDefault="00192FCA" w:rsidP="00192FCA">
      <w:pPr>
        <w:rPr>
          <w:lang w:val="en-GB"/>
        </w:rPr>
      </w:pPr>
      <w:r w:rsidRPr="00192FCA">
        <w:rPr>
          <w:lang w:val="en-GB"/>
        </w:rPr>
        <w:t xml:space="preserve">We do a </w:t>
      </w:r>
      <w:r w:rsidRPr="00192FCA">
        <w:rPr>
          <w:b/>
          <w:bCs/>
          <w:lang w:val="en-GB"/>
        </w:rPr>
        <w:t>once‐per‐minute</w:t>
      </w:r>
      <w:r w:rsidRPr="00192FCA">
        <w:rPr>
          <w:lang w:val="en-GB"/>
        </w:rPr>
        <w:t xml:space="preserve"> check:</w:t>
      </w:r>
    </w:p>
    <w:p w14:paraId="38B0FC1C" w14:textId="77777777" w:rsidR="00192FCA" w:rsidRPr="00192FCA" w:rsidRDefault="00192FCA" w:rsidP="00192FCA">
      <w:pPr>
        <w:numPr>
          <w:ilvl w:val="0"/>
          <w:numId w:val="16"/>
        </w:numPr>
        <w:rPr>
          <w:lang w:val="en-GB"/>
        </w:rPr>
      </w:pPr>
      <w:r w:rsidRPr="00192FCA">
        <w:rPr>
          <w:lang w:val="en-GB"/>
        </w:rPr>
        <w:t>If any trade is open outside the official session windows, we close it. No trades should remain.</w:t>
      </w:r>
    </w:p>
    <w:p w14:paraId="78C4917D" w14:textId="77777777" w:rsidR="00192FCA" w:rsidRPr="00192FCA" w:rsidRDefault="00192FCA" w:rsidP="00192FCA">
      <w:pPr>
        <w:rPr>
          <w:b/>
          <w:bCs/>
          <w:lang w:val="en-GB"/>
        </w:rPr>
      </w:pPr>
      <w:r w:rsidRPr="00192FCA">
        <w:rPr>
          <w:b/>
          <w:bCs/>
          <w:lang w:val="en-GB"/>
        </w:rPr>
        <w:t>10.3 Overnight Volatility: ≥200 Points</w:t>
      </w:r>
    </w:p>
    <w:p w14:paraId="280E6804" w14:textId="77777777" w:rsidR="00192FCA" w:rsidRPr="00192FCA" w:rsidRDefault="00192FCA" w:rsidP="00192FCA">
      <w:pPr>
        <w:numPr>
          <w:ilvl w:val="0"/>
          <w:numId w:val="17"/>
        </w:numPr>
        <w:rPr>
          <w:lang w:val="en-GB"/>
        </w:rPr>
      </w:pPr>
      <w:r w:rsidRPr="00192FCA">
        <w:rPr>
          <w:lang w:val="en-GB"/>
        </w:rPr>
        <w:t xml:space="preserve">If from </w:t>
      </w:r>
      <w:r w:rsidRPr="00192FCA">
        <w:rPr>
          <w:b/>
          <w:bCs/>
          <w:lang w:val="en-GB"/>
        </w:rPr>
        <w:t>17:16</w:t>
      </w:r>
      <w:r w:rsidRPr="00192FCA">
        <w:rPr>
          <w:lang w:val="en-GB"/>
        </w:rPr>
        <w:t xml:space="preserve"> to </w:t>
      </w:r>
      <w:r w:rsidRPr="00192FCA">
        <w:rPr>
          <w:b/>
          <w:bCs/>
          <w:lang w:val="en-GB"/>
        </w:rPr>
        <w:t>08:00</w:t>
      </w:r>
      <w:r w:rsidRPr="00192FCA">
        <w:rPr>
          <w:lang w:val="en-GB"/>
        </w:rPr>
        <w:t xml:space="preserve"> next day we see a </w:t>
      </w:r>
      <w:r w:rsidRPr="00192FCA">
        <w:rPr>
          <w:b/>
          <w:bCs/>
          <w:lang w:val="en-GB"/>
        </w:rPr>
        <w:t>≥200‐point</w:t>
      </w:r>
      <w:r w:rsidRPr="00192FCA">
        <w:rPr>
          <w:lang w:val="en-GB"/>
        </w:rPr>
        <w:t xml:space="preserve"> move, we </w:t>
      </w:r>
      <w:r w:rsidRPr="00192FCA">
        <w:rPr>
          <w:b/>
          <w:bCs/>
          <w:lang w:val="en-GB"/>
        </w:rPr>
        <w:t>cancel Session 1</w:t>
      </w:r>
      <w:r w:rsidRPr="00192FCA">
        <w:rPr>
          <w:lang w:val="en-GB"/>
        </w:rPr>
        <w:t xml:space="preserve"> (no trades that day).</w:t>
      </w:r>
    </w:p>
    <w:p w14:paraId="4BB921D1" w14:textId="77777777" w:rsidR="00192FCA" w:rsidRPr="00192FCA" w:rsidRDefault="00192FCA" w:rsidP="00192FCA">
      <w:pPr>
        <w:numPr>
          <w:ilvl w:val="0"/>
          <w:numId w:val="17"/>
        </w:numPr>
        <w:rPr>
          <w:lang w:val="en-GB"/>
        </w:rPr>
      </w:pPr>
      <w:r w:rsidRPr="00192FCA">
        <w:rPr>
          <w:lang w:val="en-GB"/>
        </w:rPr>
        <w:t>This can span weekends. If 17:16 is Friday, and by Monday 08:00 we are 200+ points away, skip Monday’s Session 1.</w:t>
      </w:r>
    </w:p>
    <w:p w14:paraId="185329E4" w14:textId="77777777" w:rsidR="00192FCA" w:rsidRPr="00192FCA" w:rsidRDefault="00192FCA" w:rsidP="00192FCA">
      <w:pPr>
        <w:rPr>
          <w:b/>
          <w:bCs/>
          <w:lang w:val="en-GB"/>
        </w:rPr>
      </w:pPr>
      <w:r w:rsidRPr="00192FCA">
        <w:rPr>
          <w:b/>
          <w:bCs/>
          <w:lang w:val="en-GB"/>
        </w:rPr>
        <w:t>10.4 Midday Volatility: ≥150 Points</w:t>
      </w:r>
    </w:p>
    <w:p w14:paraId="497AD6EF" w14:textId="77777777" w:rsidR="00192FCA" w:rsidRPr="00192FCA" w:rsidRDefault="00192FCA" w:rsidP="00192FCA">
      <w:pPr>
        <w:numPr>
          <w:ilvl w:val="0"/>
          <w:numId w:val="18"/>
        </w:numPr>
        <w:rPr>
          <w:lang w:val="en-GB"/>
        </w:rPr>
      </w:pPr>
      <w:r w:rsidRPr="00192FCA">
        <w:rPr>
          <w:lang w:val="en-GB"/>
        </w:rPr>
        <w:t xml:space="preserve">If from </w:t>
      </w:r>
      <w:r w:rsidRPr="00192FCA">
        <w:rPr>
          <w:b/>
          <w:bCs/>
          <w:lang w:val="en-GB"/>
        </w:rPr>
        <w:t>12:00</w:t>
      </w:r>
      <w:r w:rsidRPr="00192FCA">
        <w:rPr>
          <w:lang w:val="en-GB"/>
        </w:rPr>
        <w:t xml:space="preserve"> to </w:t>
      </w:r>
      <w:r w:rsidRPr="00192FCA">
        <w:rPr>
          <w:b/>
          <w:bCs/>
          <w:lang w:val="en-GB"/>
        </w:rPr>
        <w:t>14:30</w:t>
      </w:r>
      <w:r w:rsidRPr="00192FCA">
        <w:rPr>
          <w:lang w:val="en-GB"/>
        </w:rPr>
        <w:t xml:space="preserve"> the market moves </w:t>
      </w:r>
      <w:r w:rsidRPr="00192FCA">
        <w:rPr>
          <w:b/>
          <w:bCs/>
          <w:lang w:val="en-GB"/>
        </w:rPr>
        <w:t>≥150</w:t>
      </w:r>
      <w:r w:rsidRPr="00192FCA">
        <w:rPr>
          <w:lang w:val="en-GB"/>
        </w:rPr>
        <w:t xml:space="preserve"> points, we </w:t>
      </w:r>
      <w:r w:rsidRPr="00192FCA">
        <w:rPr>
          <w:b/>
          <w:bCs/>
          <w:lang w:val="en-GB"/>
        </w:rPr>
        <w:t>cancel Session 2</w:t>
      </w:r>
      <w:r w:rsidRPr="00192FCA">
        <w:rPr>
          <w:lang w:val="en-GB"/>
        </w:rPr>
        <w:t xml:space="preserve"> that day.</w:t>
      </w:r>
    </w:p>
    <w:p w14:paraId="08947721" w14:textId="77777777" w:rsidR="00192FCA" w:rsidRPr="00192FCA" w:rsidRDefault="00192FCA" w:rsidP="00192FCA">
      <w:pPr>
        <w:rPr>
          <w:lang w:val="en-GB"/>
        </w:rPr>
      </w:pPr>
      <w:r w:rsidRPr="00192FCA">
        <w:rPr>
          <w:lang w:val="en-GB"/>
        </w:rPr>
        <w:pict w14:anchorId="6D3E6916">
          <v:rect id="_x0000_i1314" style="width:0;height:1.5pt" o:hralign="center" o:hrstd="t" o:hr="t" fillcolor="#a0a0a0" stroked="f"/>
        </w:pict>
      </w:r>
    </w:p>
    <w:p w14:paraId="42AADA78" w14:textId="77777777" w:rsidR="00192FCA" w:rsidRPr="00192FCA" w:rsidRDefault="00192FCA" w:rsidP="00192FCA">
      <w:pPr>
        <w:rPr>
          <w:b/>
          <w:bCs/>
          <w:lang w:val="en-GB"/>
        </w:rPr>
      </w:pPr>
      <w:r w:rsidRPr="00192FCA">
        <w:rPr>
          <w:b/>
          <w:bCs/>
          <w:lang w:val="en-GB"/>
        </w:rPr>
        <w:t>11. Money Management (Bet Size)</w:t>
      </w:r>
    </w:p>
    <w:p w14:paraId="2F8C1140" w14:textId="77777777" w:rsidR="00192FCA" w:rsidRPr="00192FCA" w:rsidRDefault="00192FCA" w:rsidP="00192FCA">
      <w:pPr>
        <w:rPr>
          <w:lang w:val="en-GB"/>
        </w:rPr>
      </w:pPr>
      <w:r w:rsidRPr="00192FCA">
        <w:rPr>
          <w:b/>
          <w:bCs/>
          <w:lang w:val="en-GB"/>
        </w:rPr>
        <w:t>Lots</w:t>
      </w:r>
      <w:r w:rsidRPr="00192FCA">
        <w:rPr>
          <w:lang w:val="en-GB"/>
        </w:rPr>
        <w:t xml:space="preserve"> = (</w:t>
      </w:r>
      <w:proofErr w:type="spellStart"/>
      <w:r w:rsidRPr="00192FCA">
        <w:rPr>
          <w:lang w:val="en-GB"/>
        </w:rPr>
        <w:t>AccountEquity</w:t>
      </w:r>
      <w:proofErr w:type="spellEnd"/>
      <w:r w:rsidRPr="00192FCA">
        <w:rPr>
          <w:lang w:val="en-GB"/>
        </w:rPr>
        <w:t xml:space="preserve"> / 800).</w:t>
      </w:r>
    </w:p>
    <w:p w14:paraId="2B7E8E0E" w14:textId="77777777" w:rsidR="00192FCA" w:rsidRPr="00192FCA" w:rsidRDefault="00192FCA" w:rsidP="00192FCA">
      <w:pPr>
        <w:numPr>
          <w:ilvl w:val="0"/>
          <w:numId w:val="19"/>
        </w:numPr>
        <w:rPr>
          <w:lang w:val="en-GB"/>
        </w:rPr>
      </w:pPr>
      <w:r w:rsidRPr="00192FCA">
        <w:rPr>
          <w:lang w:val="en-GB"/>
        </w:rPr>
        <w:t>If this is below broker minimum, skip trade.</w:t>
      </w:r>
    </w:p>
    <w:p w14:paraId="311C85B4" w14:textId="77777777" w:rsidR="00192FCA" w:rsidRPr="00192FCA" w:rsidRDefault="00192FCA" w:rsidP="00192FCA">
      <w:pPr>
        <w:numPr>
          <w:ilvl w:val="0"/>
          <w:numId w:val="19"/>
        </w:numPr>
        <w:rPr>
          <w:lang w:val="en-GB"/>
        </w:rPr>
      </w:pPr>
      <w:r w:rsidRPr="00192FCA">
        <w:rPr>
          <w:lang w:val="en-GB"/>
        </w:rPr>
        <w:t>As equity grows, the lot size grows proportionally.</w:t>
      </w:r>
    </w:p>
    <w:p w14:paraId="2E422355" w14:textId="77777777" w:rsidR="00192FCA" w:rsidRPr="00192FCA" w:rsidRDefault="00192FCA" w:rsidP="00192FCA">
      <w:pPr>
        <w:rPr>
          <w:lang w:val="en-GB"/>
        </w:rPr>
      </w:pPr>
      <w:r w:rsidRPr="00192FCA">
        <w:rPr>
          <w:lang w:val="en-GB"/>
        </w:rPr>
        <w:pict w14:anchorId="0E526D74">
          <v:rect id="_x0000_i1315" style="width:0;height:1.5pt" o:hralign="center" o:hrstd="t" o:hr="t" fillcolor="#a0a0a0" stroked="f"/>
        </w:pict>
      </w:r>
    </w:p>
    <w:p w14:paraId="3A523EA8" w14:textId="77777777" w:rsidR="00192FCA" w:rsidRPr="00192FCA" w:rsidRDefault="00192FCA" w:rsidP="00192FCA">
      <w:pPr>
        <w:rPr>
          <w:b/>
          <w:bCs/>
          <w:lang w:val="en-GB"/>
        </w:rPr>
      </w:pPr>
      <w:r w:rsidRPr="00192FCA">
        <w:rPr>
          <w:b/>
          <w:bCs/>
          <w:lang w:val="en-GB"/>
        </w:rPr>
        <w:t>12. Dynamic Spreads</w:t>
      </w:r>
    </w:p>
    <w:p w14:paraId="003A9784" w14:textId="77777777" w:rsidR="00192FCA" w:rsidRPr="00192FCA" w:rsidRDefault="00192FCA" w:rsidP="00192FCA">
      <w:pPr>
        <w:rPr>
          <w:lang w:val="en-GB"/>
        </w:rPr>
      </w:pPr>
      <w:r w:rsidRPr="00192FCA">
        <w:rPr>
          <w:lang w:val="en-GB"/>
        </w:rPr>
        <w:t>We adjust our “virtual” bid/ask according to the schedule:</w:t>
      </w:r>
    </w:p>
    <w:p w14:paraId="62D34651" w14:textId="77777777" w:rsidR="00192FCA" w:rsidRPr="00192FCA" w:rsidRDefault="00192FCA" w:rsidP="00192FCA">
      <w:pPr>
        <w:numPr>
          <w:ilvl w:val="0"/>
          <w:numId w:val="20"/>
        </w:numPr>
        <w:rPr>
          <w:lang w:val="en-GB"/>
        </w:rPr>
      </w:pPr>
      <w:r w:rsidRPr="00192FCA">
        <w:rPr>
          <w:b/>
          <w:bCs/>
          <w:lang w:val="en-GB"/>
        </w:rPr>
        <w:t>01:15–08:00</w:t>
      </w:r>
      <w:r w:rsidRPr="00192FCA">
        <w:rPr>
          <w:lang w:val="en-GB"/>
        </w:rPr>
        <w:t xml:space="preserve"> = 4.0 points</w:t>
      </w:r>
    </w:p>
    <w:p w14:paraId="5E3D8770" w14:textId="77777777" w:rsidR="00192FCA" w:rsidRPr="00192FCA" w:rsidRDefault="00192FCA" w:rsidP="00192FCA">
      <w:pPr>
        <w:numPr>
          <w:ilvl w:val="0"/>
          <w:numId w:val="20"/>
        </w:numPr>
        <w:rPr>
          <w:lang w:val="en-GB"/>
        </w:rPr>
      </w:pPr>
      <w:r w:rsidRPr="00192FCA">
        <w:rPr>
          <w:b/>
          <w:bCs/>
          <w:lang w:val="en-GB"/>
        </w:rPr>
        <w:t>08:00–09:00</w:t>
      </w:r>
      <w:r w:rsidRPr="00192FCA">
        <w:rPr>
          <w:lang w:val="en-GB"/>
        </w:rPr>
        <w:t xml:space="preserve"> = 2.0</w:t>
      </w:r>
    </w:p>
    <w:p w14:paraId="7981BF22" w14:textId="77777777" w:rsidR="00192FCA" w:rsidRPr="00192FCA" w:rsidRDefault="00192FCA" w:rsidP="00192FCA">
      <w:pPr>
        <w:numPr>
          <w:ilvl w:val="0"/>
          <w:numId w:val="20"/>
        </w:numPr>
        <w:rPr>
          <w:lang w:val="en-GB"/>
        </w:rPr>
      </w:pPr>
      <w:r w:rsidRPr="00192FCA">
        <w:rPr>
          <w:b/>
          <w:bCs/>
          <w:lang w:val="en-GB"/>
        </w:rPr>
        <w:t>09:00–17:30</w:t>
      </w:r>
      <w:r w:rsidRPr="00192FCA">
        <w:rPr>
          <w:lang w:val="en-GB"/>
        </w:rPr>
        <w:t xml:space="preserve"> = 1.2</w:t>
      </w:r>
    </w:p>
    <w:p w14:paraId="018E6754" w14:textId="77777777" w:rsidR="00192FCA" w:rsidRPr="00192FCA" w:rsidRDefault="00192FCA" w:rsidP="00192FCA">
      <w:pPr>
        <w:numPr>
          <w:ilvl w:val="0"/>
          <w:numId w:val="20"/>
        </w:numPr>
        <w:rPr>
          <w:lang w:val="en-GB"/>
        </w:rPr>
      </w:pPr>
      <w:r w:rsidRPr="00192FCA">
        <w:rPr>
          <w:b/>
          <w:bCs/>
          <w:lang w:val="en-GB"/>
        </w:rPr>
        <w:t>17:30–22:00</w:t>
      </w:r>
      <w:r w:rsidRPr="00192FCA">
        <w:rPr>
          <w:lang w:val="en-GB"/>
        </w:rPr>
        <w:t xml:space="preserve"> = 2.0</w:t>
      </w:r>
    </w:p>
    <w:p w14:paraId="4F1EAB40" w14:textId="77777777" w:rsidR="00192FCA" w:rsidRPr="00192FCA" w:rsidRDefault="00192FCA" w:rsidP="00192FCA">
      <w:pPr>
        <w:numPr>
          <w:ilvl w:val="0"/>
          <w:numId w:val="20"/>
        </w:numPr>
        <w:rPr>
          <w:lang w:val="en-GB"/>
        </w:rPr>
      </w:pPr>
      <w:r w:rsidRPr="00192FCA">
        <w:rPr>
          <w:b/>
          <w:bCs/>
          <w:lang w:val="en-GB"/>
        </w:rPr>
        <w:t>22:00–01:15</w:t>
      </w:r>
      <w:r w:rsidRPr="00192FCA">
        <w:rPr>
          <w:lang w:val="en-GB"/>
        </w:rPr>
        <w:t xml:space="preserve"> = 5.0</w:t>
      </w:r>
    </w:p>
    <w:p w14:paraId="669C96C2" w14:textId="77777777" w:rsidR="00192FCA" w:rsidRPr="00192FCA" w:rsidRDefault="00192FCA" w:rsidP="00192FCA">
      <w:pPr>
        <w:rPr>
          <w:lang w:val="en-GB"/>
        </w:rPr>
      </w:pPr>
      <w:r w:rsidRPr="00192FCA">
        <w:rPr>
          <w:lang w:val="en-GB"/>
        </w:rPr>
        <w:t>Trades use this shifted ask (for BUY) and bid (for SELL) logic.</w:t>
      </w:r>
    </w:p>
    <w:p w14:paraId="205073FC" w14:textId="77777777" w:rsidR="00192FCA" w:rsidRPr="00192FCA" w:rsidRDefault="00192FCA" w:rsidP="00192FCA">
      <w:pPr>
        <w:rPr>
          <w:lang w:val="en-GB"/>
        </w:rPr>
      </w:pPr>
      <w:r w:rsidRPr="00192FCA">
        <w:rPr>
          <w:lang w:val="en-GB"/>
        </w:rPr>
        <w:pict w14:anchorId="0B3DA361">
          <v:rect id="_x0000_i1316" style="width:0;height:1.5pt" o:hralign="center" o:hrstd="t" o:hr="t" fillcolor="#a0a0a0" stroked="f"/>
        </w:pict>
      </w:r>
    </w:p>
    <w:p w14:paraId="497E466A" w14:textId="77777777" w:rsidR="00192FCA" w:rsidRPr="00192FCA" w:rsidRDefault="00192FCA" w:rsidP="00192FCA">
      <w:pPr>
        <w:rPr>
          <w:b/>
          <w:bCs/>
          <w:lang w:val="en-GB"/>
        </w:rPr>
      </w:pPr>
      <w:r w:rsidRPr="00192FCA">
        <w:rPr>
          <w:b/>
          <w:bCs/>
          <w:lang w:val="en-GB"/>
        </w:rPr>
        <w:t>13. Retry Logic for Trade Open/Close</w:t>
      </w:r>
    </w:p>
    <w:p w14:paraId="0C602F5F" w14:textId="77777777" w:rsidR="00192FCA" w:rsidRPr="00192FCA" w:rsidRDefault="00192FCA" w:rsidP="00192FCA">
      <w:pPr>
        <w:numPr>
          <w:ilvl w:val="0"/>
          <w:numId w:val="21"/>
        </w:numPr>
        <w:rPr>
          <w:lang w:val="en-GB"/>
        </w:rPr>
      </w:pPr>
      <w:r w:rsidRPr="00192FCA">
        <w:rPr>
          <w:lang w:val="en-GB"/>
        </w:rPr>
        <w:lastRenderedPageBreak/>
        <w:t xml:space="preserve">Up to </w:t>
      </w:r>
      <w:r w:rsidRPr="00192FCA">
        <w:rPr>
          <w:b/>
          <w:bCs/>
          <w:lang w:val="en-GB"/>
        </w:rPr>
        <w:t>5</w:t>
      </w:r>
      <w:r w:rsidRPr="00192FCA">
        <w:rPr>
          <w:lang w:val="en-GB"/>
        </w:rPr>
        <w:t xml:space="preserve"> attempts to open a trade (</w:t>
      </w:r>
      <w:proofErr w:type="spellStart"/>
      <w:r w:rsidRPr="00192FCA">
        <w:rPr>
          <w:lang w:val="en-GB"/>
        </w:rPr>
        <w:t>OrderSend</w:t>
      </w:r>
      <w:proofErr w:type="spellEnd"/>
      <w:r w:rsidRPr="00192FCA">
        <w:rPr>
          <w:lang w:val="en-GB"/>
        </w:rPr>
        <w:t>) if it fails.</w:t>
      </w:r>
    </w:p>
    <w:p w14:paraId="61060156" w14:textId="77777777" w:rsidR="00192FCA" w:rsidRPr="00192FCA" w:rsidRDefault="00192FCA" w:rsidP="00192FCA">
      <w:pPr>
        <w:numPr>
          <w:ilvl w:val="0"/>
          <w:numId w:val="21"/>
        </w:numPr>
        <w:rPr>
          <w:lang w:val="en-GB"/>
        </w:rPr>
      </w:pPr>
      <w:r w:rsidRPr="00192FCA">
        <w:rPr>
          <w:lang w:val="en-GB"/>
        </w:rPr>
        <w:t xml:space="preserve">Up to </w:t>
      </w:r>
      <w:r w:rsidRPr="00192FCA">
        <w:rPr>
          <w:b/>
          <w:bCs/>
          <w:lang w:val="en-GB"/>
        </w:rPr>
        <w:t>5</w:t>
      </w:r>
      <w:r w:rsidRPr="00192FCA">
        <w:rPr>
          <w:lang w:val="en-GB"/>
        </w:rPr>
        <w:t xml:space="preserve"> attempts to close a trade (</w:t>
      </w:r>
      <w:proofErr w:type="spellStart"/>
      <w:r w:rsidRPr="00192FCA">
        <w:rPr>
          <w:lang w:val="en-GB"/>
        </w:rPr>
        <w:t>OrderClose</w:t>
      </w:r>
      <w:proofErr w:type="spellEnd"/>
      <w:r w:rsidRPr="00192FCA">
        <w:rPr>
          <w:lang w:val="en-GB"/>
        </w:rPr>
        <w:t>) if it fails.</w:t>
      </w:r>
    </w:p>
    <w:p w14:paraId="3E6E386D" w14:textId="77777777" w:rsidR="00192FCA" w:rsidRPr="00192FCA" w:rsidRDefault="00192FCA" w:rsidP="00192FCA">
      <w:pPr>
        <w:rPr>
          <w:lang w:val="en-GB"/>
        </w:rPr>
      </w:pPr>
      <w:r w:rsidRPr="00192FCA">
        <w:rPr>
          <w:lang w:val="en-GB"/>
        </w:rPr>
        <w:pict w14:anchorId="56B18878">
          <v:rect id="_x0000_i1317" style="width:0;height:1.5pt" o:hralign="center" o:hrstd="t" o:hr="t" fillcolor="#a0a0a0" stroked="f"/>
        </w:pict>
      </w:r>
    </w:p>
    <w:p w14:paraId="257794ED" w14:textId="77777777" w:rsidR="00192FCA" w:rsidRPr="00192FCA" w:rsidRDefault="00192FCA" w:rsidP="00192FCA">
      <w:pPr>
        <w:rPr>
          <w:b/>
          <w:bCs/>
          <w:lang w:val="en-GB"/>
        </w:rPr>
      </w:pPr>
      <w:r w:rsidRPr="00192FCA">
        <w:rPr>
          <w:b/>
          <w:bCs/>
          <w:lang w:val="en-GB"/>
        </w:rPr>
        <w:t>14. Full Step‐by‐Step Summary</w:t>
      </w:r>
    </w:p>
    <w:p w14:paraId="77990E14" w14:textId="77777777" w:rsidR="00192FCA" w:rsidRPr="00192FCA" w:rsidRDefault="00192FCA" w:rsidP="00192FCA">
      <w:pPr>
        <w:numPr>
          <w:ilvl w:val="0"/>
          <w:numId w:val="22"/>
        </w:numPr>
        <w:rPr>
          <w:lang w:val="en-GB"/>
        </w:rPr>
      </w:pPr>
      <w:r w:rsidRPr="00192FCA">
        <w:rPr>
          <w:b/>
          <w:bCs/>
          <w:lang w:val="en-GB"/>
        </w:rPr>
        <w:t>Session Start</w:t>
      </w:r>
    </w:p>
    <w:p w14:paraId="45BE0821" w14:textId="77777777" w:rsidR="00192FCA" w:rsidRPr="00192FCA" w:rsidRDefault="00192FCA" w:rsidP="00192FCA">
      <w:pPr>
        <w:numPr>
          <w:ilvl w:val="1"/>
          <w:numId w:val="22"/>
        </w:numPr>
        <w:rPr>
          <w:lang w:val="en-GB"/>
        </w:rPr>
      </w:pPr>
      <w:r w:rsidRPr="00192FCA">
        <w:rPr>
          <w:lang w:val="en-GB"/>
        </w:rPr>
        <w:t>08:00 or 14:30. Record “open price,” reset high/low.</w:t>
      </w:r>
    </w:p>
    <w:p w14:paraId="264AC55D" w14:textId="77777777" w:rsidR="00192FCA" w:rsidRPr="00192FCA" w:rsidRDefault="00192FCA" w:rsidP="00192FCA">
      <w:pPr>
        <w:numPr>
          <w:ilvl w:val="0"/>
          <w:numId w:val="22"/>
        </w:numPr>
        <w:rPr>
          <w:lang w:val="en-GB"/>
        </w:rPr>
      </w:pPr>
      <w:r w:rsidRPr="00192FCA">
        <w:rPr>
          <w:b/>
          <w:bCs/>
          <w:lang w:val="en-GB"/>
        </w:rPr>
        <w:t>Check Volatility Blocks</w:t>
      </w:r>
    </w:p>
    <w:p w14:paraId="1D823F6D" w14:textId="77777777" w:rsidR="00192FCA" w:rsidRPr="00192FCA" w:rsidRDefault="00192FCA" w:rsidP="00192FCA">
      <w:pPr>
        <w:numPr>
          <w:ilvl w:val="1"/>
          <w:numId w:val="22"/>
        </w:numPr>
        <w:rPr>
          <w:lang w:val="en-GB"/>
        </w:rPr>
      </w:pPr>
      <w:r w:rsidRPr="00192FCA">
        <w:rPr>
          <w:lang w:val="en-GB"/>
        </w:rPr>
        <w:t>If overnight≥200 → skip Session 1.</w:t>
      </w:r>
    </w:p>
    <w:p w14:paraId="28C80CBE" w14:textId="77777777" w:rsidR="00192FCA" w:rsidRPr="00192FCA" w:rsidRDefault="00192FCA" w:rsidP="00192FCA">
      <w:pPr>
        <w:numPr>
          <w:ilvl w:val="1"/>
          <w:numId w:val="22"/>
        </w:numPr>
        <w:rPr>
          <w:lang w:val="en-GB"/>
        </w:rPr>
      </w:pPr>
      <w:r w:rsidRPr="00192FCA">
        <w:rPr>
          <w:lang w:val="en-GB"/>
        </w:rPr>
        <w:t>If midday≥150 → skip Session 2.</w:t>
      </w:r>
    </w:p>
    <w:p w14:paraId="1D9DAE31" w14:textId="77777777" w:rsidR="00192FCA" w:rsidRPr="00192FCA" w:rsidRDefault="00192FCA" w:rsidP="00192FCA">
      <w:pPr>
        <w:numPr>
          <w:ilvl w:val="0"/>
          <w:numId w:val="22"/>
        </w:numPr>
        <w:rPr>
          <w:lang w:val="en-GB"/>
        </w:rPr>
      </w:pPr>
      <w:r w:rsidRPr="00192FCA">
        <w:rPr>
          <w:b/>
          <w:bCs/>
          <w:lang w:val="en-GB"/>
        </w:rPr>
        <w:t>During the Session</w:t>
      </w:r>
    </w:p>
    <w:p w14:paraId="4530471F" w14:textId="77777777" w:rsidR="00192FCA" w:rsidRPr="00192FCA" w:rsidRDefault="00192FCA" w:rsidP="00192FCA">
      <w:pPr>
        <w:numPr>
          <w:ilvl w:val="1"/>
          <w:numId w:val="22"/>
        </w:numPr>
        <w:rPr>
          <w:lang w:val="en-GB"/>
        </w:rPr>
      </w:pPr>
      <w:r w:rsidRPr="00192FCA">
        <w:rPr>
          <w:lang w:val="en-GB"/>
        </w:rPr>
        <w:t>Identify the active sub‐zone.</w:t>
      </w:r>
    </w:p>
    <w:p w14:paraId="68254860" w14:textId="77777777" w:rsidR="00192FCA" w:rsidRPr="00192FCA" w:rsidRDefault="00192FCA" w:rsidP="00192FCA">
      <w:pPr>
        <w:numPr>
          <w:ilvl w:val="1"/>
          <w:numId w:val="22"/>
        </w:numPr>
        <w:rPr>
          <w:lang w:val="en-GB"/>
        </w:rPr>
      </w:pPr>
      <w:r w:rsidRPr="00192FCA">
        <w:rPr>
          <w:lang w:val="en-GB"/>
        </w:rPr>
        <w:t>If no trade open, see if retraction≥46 (block session if no trade).</w:t>
      </w:r>
    </w:p>
    <w:p w14:paraId="79567C17" w14:textId="77777777" w:rsidR="00192FCA" w:rsidRPr="00192FCA" w:rsidRDefault="00192FCA" w:rsidP="00192FCA">
      <w:pPr>
        <w:numPr>
          <w:ilvl w:val="1"/>
          <w:numId w:val="22"/>
        </w:numPr>
        <w:rPr>
          <w:lang w:val="en-GB"/>
        </w:rPr>
      </w:pPr>
      <w:r w:rsidRPr="00192FCA">
        <w:rPr>
          <w:lang w:val="en-GB"/>
        </w:rPr>
        <w:t xml:space="preserve">Otherwise, compute final level from </w:t>
      </w:r>
      <w:proofErr w:type="spellStart"/>
      <w:r w:rsidRPr="00192FCA">
        <w:rPr>
          <w:lang w:val="en-GB"/>
        </w:rPr>
        <w:t>baseDist</w:t>
      </w:r>
      <w:proofErr w:type="spellEnd"/>
      <w:r w:rsidRPr="00192FCA">
        <w:rPr>
          <w:lang w:val="en-GB"/>
        </w:rPr>
        <w:t xml:space="preserve"> ± retraction skip and check if we are within [level, level+9].</w:t>
      </w:r>
    </w:p>
    <w:p w14:paraId="05E369CE" w14:textId="77777777" w:rsidR="00192FCA" w:rsidRPr="00192FCA" w:rsidRDefault="00192FCA" w:rsidP="00192FCA">
      <w:pPr>
        <w:numPr>
          <w:ilvl w:val="1"/>
          <w:numId w:val="22"/>
        </w:numPr>
        <w:rPr>
          <w:lang w:val="en-GB"/>
        </w:rPr>
      </w:pPr>
      <w:r w:rsidRPr="00192FCA">
        <w:rPr>
          <w:lang w:val="en-GB"/>
        </w:rPr>
        <w:t>If so, open the trade (opposite direction of movement), with a 40‐point SL.</w:t>
      </w:r>
    </w:p>
    <w:p w14:paraId="005EC999" w14:textId="77777777" w:rsidR="00192FCA" w:rsidRPr="00192FCA" w:rsidRDefault="00192FCA" w:rsidP="00192FCA">
      <w:pPr>
        <w:numPr>
          <w:ilvl w:val="0"/>
          <w:numId w:val="22"/>
        </w:numPr>
        <w:rPr>
          <w:lang w:val="en-GB"/>
        </w:rPr>
      </w:pPr>
      <w:r w:rsidRPr="00192FCA">
        <w:rPr>
          <w:b/>
          <w:bCs/>
          <w:lang w:val="en-GB"/>
        </w:rPr>
        <w:t>Manage the Trade</w:t>
      </w:r>
    </w:p>
    <w:p w14:paraId="4F68AA2E" w14:textId="77777777" w:rsidR="00192FCA" w:rsidRPr="00192FCA" w:rsidRDefault="00192FCA" w:rsidP="00192FCA">
      <w:pPr>
        <w:numPr>
          <w:ilvl w:val="1"/>
          <w:numId w:val="22"/>
        </w:numPr>
        <w:rPr>
          <w:lang w:val="en-GB"/>
        </w:rPr>
      </w:pPr>
      <w:r w:rsidRPr="00192FCA">
        <w:rPr>
          <w:lang w:val="en-GB"/>
        </w:rPr>
        <w:t>If 45–69.9: if 15 adverse returns to ±1 point from entry, close at break‐even, else close on 16th minute from beneficial peak.</w:t>
      </w:r>
    </w:p>
    <w:p w14:paraId="7D557802" w14:textId="77777777" w:rsidR="00192FCA" w:rsidRPr="00192FCA" w:rsidRDefault="00192FCA" w:rsidP="00192FCA">
      <w:pPr>
        <w:numPr>
          <w:ilvl w:val="1"/>
          <w:numId w:val="22"/>
        </w:numPr>
        <w:rPr>
          <w:lang w:val="en-GB"/>
        </w:rPr>
      </w:pPr>
      <w:r w:rsidRPr="00192FCA">
        <w:rPr>
          <w:lang w:val="en-GB"/>
        </w:rPr>
        <w:t>If 70–129.9: close on the 31st minute from beneficial peak.</w:t>
      </w:r>
    </w:p>
    <w:p w14:paraId="52E9D006" w14:textId="77777777" w:rsidR="00192FCA" w:rsidRPr="00192FCA" w:rsidRDefault="00192FCA" w:rsidP="00192FCA">
      <w:pPr>
        <w:numPr>
          <w:ilvl w:val="1"/>
          <w:numId w:val="22"/>
        </w:numPr>
        <w:rPr>
          <w:lang w:val="en-GB"/>
        </w:rPr>
      </w:pPr>
      <w:r w:rsidRPr="00192FCA">
        <w:rPr>
          <w:lang w:val="en-GB"/>
        </w:rPr>
        <w:t>If in earliest zone (08:16–09:05), ignore the time‐based rule, only forced close at 09:31.</w:t>
      </w:r>
    </w:p>
    <w:p w14:paraId="6EDE5436" w14:textId="77777777" w:rsidR="00192FCA" w:rsidRPr="00192FCA" w:rsidRDefault="00192FCA" w:rsidP="00192FCA">
      <w:pPr>
        <w:numPr>
          <w:ilvl w:val="0"/>
          <w:numId w:val="22"/>
        </w:numPr>
        <w:rPr>
          <w:lang w:val="en-GB"/>
        </w:rPr>
      </w:pPr>
      <w:r w:rsidRPr="00192FCA">
        <w:rPr>
          <w:b/>
          <w:bCs/>
          <w:lang w:val="en-GB"/>
        </w:rPr>
        <w:t>Forced Close</w:t>
      </w:r>
    </w:p>
    <w:p w14:paraId="62519A3F" w14:textId="77777777" w:rsidR="00192FCA" w:rsidRPr="00192FCA" w:rsidRDefault="00192FCA" w:rsidP="00192FCA">
      <w:pPr>
        <w:numPr>
          <w:ilvl w:val="1"/>
          <w:numId w:val="22"/>
        </w:numPr>
        <w:rPr>
          <w:lang w:val="en-GB"/>
        </w:rPr>
      </w:pPr>
      <w:r w:rsidRPr="00192FCA">
        <w:rPr>
          <w:lang w:val="en-GB"/>
        </w:rPr>
        <w:t>If we hit the zone’s forced close time (e.g., 10:06, 12:31, 17:16), close any open trade.</w:t>
      </w:r>
    </w:p>
    <w:p w14:paraId="6F973BD3" w14:textId="77777777" w:rsidR="00192FCA" w:rsidRPr="00192FCA" w:rsidRDefault="00192FCA" w:rsidP="00192FCA">
      <w:pPr>
        <w:numPr>
          <w:ilvl w:val="0"/>
          <w:numId w:val="22"/>
        </w:numPr>
        <w:rPr>
          <w:lang w:val="en-GB"/>
        </w:rPr>
      </w:pPr>
      <w:r w:rsidRPr="00192FCA">
        <w:rPr>
          <w:b/>
          <w:bCs/>
          <w:lang w:val="en-GB"/>
        </w:rPr>
        <w:t>Sweeps (≥179 from open)</w:t>
      </w:r>
    </w:p>
    <w:p w14:paraId="17DEFECC" w14:textId="77777777" w:rsidR="00192FCA" w:rsidRPr="00192FCA" w:rsidRDefault="00192FCA" w:rsidP="00192FCA">
      <w:pPr>
        <w:numPr>
          <w:ilvl w:val="1"/>
          <w:numId w:val="22"/>
        </w:numPr>
        <w:rPr>
          <w:lang w:val="en-GB"/>
        </w:rPr>
      </w:pPr>
      <w:r w:rsidRPr="00192FCA">
        <w:rPr>
          <w:lang w:val="en-GB"/>
        </w:rPr>
        <w:t>If distance≥179 points from the session open, close immediately.</w:t>
      </w:r>
    </w:p>
    <w:p w14:paraId="60E19660" w14:textId="77777777" w:rsidR="00192FCA" w:rsidRPr="00192FCA" w:rsidRDefault="00192FCA" w:rsidP="00192FCA">
      <w:pPr>
        <w:numPr>
          <w:ilvl w:val="0"/>
          <w:numId w:val="22"/>
        </w:numPr>
        <w:rPr>
          <w:lang w:val="en-GB"/>
        </w:rPr>
      </w:pPr>
      <w:r w:rsidRPr="00192FCA">
        <w:rPr>
          <w:b/>
          <w:bCs/>
          <w:lang w:val="en-GB"/>
        </w:rPr>
        <w:t>Outside Session</w:t>
      </w:r>
    </w:p>
    <w:p w14:paraId="4952B88A" w14:textId="77777777" w:rsidR="00192FCA" w:rsidRPr="00192FCA" w:rsidRDefault="00192FCA" w:rsidP="00192FCA">
      <w:pPr>
        <w:numPr>
          <w:ilvl w:val="1"/>
          <w:numId w:val="22"/>
        </w:numPr>
        <w:rPr>
          <w:lang w:val="en-GB"/>
        </w:rPr>
      </w:pPr>
      <w:r w:rsidRPr="00192FCA">
        <w:rPr>
          <w:lang w:val="en-GB"/>
        </w:rPr>
        <w:t>Once session ends, close all open trades if any remain.</w:t>
      </w:r>
    </w:p>
    <w:p w14:paraId="057E73E8" w14:textId="77777777" w:rsidR="00192FCA" w:rsidRPr="00192FCA" w:rsidRDefault="00192FCA" w:rsidP="00192FCA">
      <w:pPr>
        <w:numPr>
          <w:ilvl w:val="1"/>
          <w:numId w:val="22"/>
        </w:numPr>
        <w:rPr>
          <w:lang w:val="en-GB"/>
        </w:rPr>
      </w:pPr>
      <w:r w:rsidRPr="00192FCA">
        <w:rPr>
          <w:lang w:val="en-GB"/>
        </w:rPr>
        <w:lastRenderedPageBreak/>
        <w:t>Also close any open trades if found 17:16–07:59 or 12:31–14:29 (should not exist).</w:t>
      </w:r>
    </w:p>
    <w:p w14:paraId="5F3142BA" w14:textId="77777777" w:rsidR="00192FCA" w:rsidRPr="00192FCA" w:rsidRDefault="00192FCA" w:rsidP="00192FCA">
      <w:pPr>
        <w:numPr>
          <w:ilvl w:val="0"/>
          <w:numId w:val="22"/>
        </w:numPr>
        <w:rPr>
          <w:lang w:val="en-GB"/>
        </w:rPr>
      </w:pPr>
      <w:r w:rsidRPr="00192FCA">
        <w:rPr>
          <w:b/>
          <w:bCs/>
          <w:lang w:val="en-GB"/>
        </w:rPr>
        <w:t>Stop</w:t>
      </w:r>
    </w:p>
    <w:p w14:paraId="7FD9C34A" w14:textId="77777777" w:rsidR="00192FCA" w:rsidRPr="00192FCA" w:rsidRDefault="00192FCA" w:rsidP="00192FCA">
      <w:pPr>
        <w:numPr>
          <w:ilvl w:val="1"/>
          <w:numId w:val="22"/>
        </w:numPr>
        <w:rPr>
          <w:lang w:val="en-GB"/>
        </w:rPr>
      </w:pPr>
      <w:r w:rsidRPr="00192FCA">
        <w:rPr>
          <w:lang w:val="en-GB"/>
        </w:rPr>
        <w:t>If a stop was triggered, trade closes.</w:t>
      </w:r>
    </w:p>
    <w:p w14:paraId="6025F966" w14:textId="77777777" w:rsidR="00192FCA" w:rsidRPr="00192FCA" w:rsidRDefault="00192FCA" w:rsidP="00192FCA">
      <w:pPr>
        <w:numPr>
          <w:ilvl w:val="1"/>
          <w:numId w:val="22"/>
        </w:numPr>
        <w:rPr>
          <w:lang w:val="en-GB"/>
        </w:rPr>
      </w:pPr>
      <w:r w:rsidRPr="00192FCA">
        <w:rPr>
          <w:lang w:val="en-GB"/>
        </w:rPr>
        <w:t>If retraction≥46 before any open trade, session is blocked. If after a trade, we ignore the block for existing trade but do not open a new one.</w:t>
      </w:r>
    </w:p>
    <w:p w14:paraId="2BDDA04A" w14:textId="77777777" w:rsidR="00192FCA" w:rsidRPr="00192FCA" w:rsidRDefault="00192FCA" w:rsidP="00192FCA">
      <w:pPr>
        <w:rPr>
          <w:lang w:val="en-GB"/>
        </w:rPr>
      </w:pPr>
      <w:r w:rsidRPr="00192FCA">
        <w:rPr>
          <w:lang w:val="en-GB"/>
        </w:rPr>
        <w:pict w14:anchorId="73CD4154">
          <v:rect id="_x0000_i1318" style="width:0;height:1.5pt" o:hralign="center" o:hrstd="t" o:hr="t" fillcolor="#a0a0a0" stroked="f"/>
        </w:pict>
      </w:r>
    </w:p>
    <w:p w14:paraId="705AEF60" w14:textId="77777777" w:rsidR="00192FCA" w:rsidRPr="00192FCA" w:rsidRDefault="00192FCA" w:rsidP="00192FCA">
      <w:pPr>
        <w:rPr>
          <w:b/>
          <w:bCs/>
          <w:lang w:val="en-GB"/>
        </w:rPr>
      </w:pPr>
      <w:r w:rsidRPr="00192FCA">
        <w:rPr>
          <w:b/>
          <w:bCs/>
          <w:lang w:val="en-GB"/>
        </w:rPr>
        <w:t>15. Conclusion</w:t>
      </w:r>
    </w:p>
    <w:p w14:paraId="6B9E346D" w14:textId="77777777" w:rsidR="00192FCA" w:rsidRPr="00192FCA" w:rsidRDefault="00192FCA" w:rsidP="00192FCA">
      <w:pPr>
        <w:rPr>
          <w:lang w:val="en-GB"/>
        </w:rPr>
      </w:pPr>
      <w:r w:rsidRPr="00192FCA">
        <w:rPr>
          <w:lang w:val="en-GB"/>
        </w:rPr>
        <w:t xml:space="preserve">This </w:t>
      </w:r>
      <w:r w:rsidRPr="00192FCA">
        <w:rPr>
          <w:b/>
          <w:bCs/>
          <w:lang w:val="en-GB"/>
        </w:rPr>
        <w:t>final specification</w:t>
      </w:r>
      <w:r w:rsidRPr="00192FCA">
        <w:rPr>
          <w:lang w:val="en-GB"/>
        </w:rPr>
        <w:t xml:space="preserve"> ensures every detail from the original brief is included, such as:</w:t>
      </w:r>
    </w:p>
    <w:p w14:paraId="2F4E31DC" w14:textId="77777777" w:rsidR="00192FCA" w:rsidRPr="00192FCA" w:rsidRDefault="00192FCA" w:rsidP="00192FCA">
      <w:pPr>
        <w:numPr>
          <w:ilvl w:val="0"/>
          <w:numId w:val="23"/>
        </w:numPr>
        <w:rPr>
          <w:lang w:val="en-GB"/>
        </w:rPr>
      </w:pPr>
      <w:r w:rsidRPr="00192FCA">
        <w:rPr>
          <w:b/>
          <w:bCs/>
          <w:lang w:val="en-GB"/>
        </w:rPr>
        <w:t>UK-time</w:t>
      </w:r>
      <w:r w:rsidRPr="00192FCA">
        <w:rPr>
          <w:lang w:val="en-GB"/>
        </w:rPr>
        <w:t xml:space="preserve"> sessions and exact sub-zones</w:t>
      </w:r>
    </w:p>
    <w:p w14:paraId="65DB8CED" w14:textId="77777777" w:rsidR="00192FCA" w:rsidRPr="00192FCA" w:rsidRDefault="00192FCA" w:rsidP="00192FCA">
      <w:pPr>
        <w:numPr>
          <w:ilvl w:val="0"/>
          <w:numId w:val="23"/>
        </w:numPr>
        <w:rPr>
          <w:lang w:val="en-GB"/>
        </w:rPr>
      </w:pPr>
      <w:r w:rsidRPr="00192FCA">
        <w:rPr>
          <w:b/>
          <w:bCs/>
          <w:lang w:val="en-GB"/>
        </w:rPr>
        <w:t>Distance</w:t>
      </w:r>
      <w:r w:rsidRPr="00192FCA">
        <w:rPr>
          <w:lang w:val="en-GB"/>
        </w:rPr>
        <w:t xml:space="preserve"> rules (45, 70, 100, 130) with </w:t>
      </w:r>
      <w:r w:rsidRPr="00192FCA">
        <w:rPr>
          <w:b/>
          <w:bCs/>
          <w:lang w:val="en-GB"/>
        </w:rPr>
        <w:t>9‐point tolerance</w:t>
      </w:r>
    </w:p>
    <w:p w14:paraId="32BA4F4B" w14:textId="77777777" w:rsidR="00192FCA" w:rsidRPr="00192FCA" w:rsidRDefault="00192FCA" w:rsidP="00192FCA">
      <w:pPr>
        <w:numPr>
          <w:ilvl w:val="0"/>
          <w:numId w:val="23"/>
        </w:numPr>
        <w:rPr>
          <w:lang w:val="en-GB"/>
        </w:rPr>
      </w:pPr>
      <w:r w:rsidRPr="00192FCA">
        <w:rPr>
          <w:b/>
          <w:bCs/>
          <w:lang w:val="en-GB"/>
        </w:rPr>
        <w:t>Retraction</w:t>
      </w:r>
      <w:r w:rsidRPr="00192FCA">
        <w:rPr>
          <w:lang w:val="en-GB"/>
        </w:rPr>
        <w:t xml:space="preserve"> logic (≥46 blocks session if no trade, or skip levels)</w:t>
      </w:r>
    </w:p>
    <w:p w14:paraId="3080B901" w14:textId="77777777" w:rsidR="00192FCA" w:rsidRPr="00192FCA" w:rsidRDefault="00192FCA" w:rsidP="00192FCA">
      <w:pPr>
        <w:numPr>
          <w:ilvl w:val="0"/>
          <w:numId w:val="23"/>
        </w:numPr>
        <w:rPr>
          <w:lang w:val="en-GB"/>
        </w:rPr>
      </w:pPr>
      <w:r w:rsidRPr="00192FCA">
        <w:rPr>
          <w:b/>
          <w:bCs/>
          <w:lang w:val="en-GB"/>
        </w:rPr>
        <w:t>Single trade</w:t>
      </w:r>
      <w:r w:rsidRPr="00192FCA">
        <w:rPr>
          <w:lang w:val="en-GB"/>
        </w:rPr>
        <w:t xml:space="preserve"> per session at a time</w:t>
      </w:r>
    </w:p>
    <w:p w14:paraId="55461D26" w14:textId="77777777" w:rsidR="00192FCA" w:rsidRPr="00192FCA" w:rsidRDefault="00192FCA" w:rsidP="00192FCA">
      <w:pPr>
        <w:numPr>
          <w:ilvl w:val="0"/>
          <w:numId w:val="23"/>
        </w:numPr>
        <w:rPr>
          <w:lang w:val="en-GB"/>
        </w:rPr>
      </w:pPr>
      <w:r w:rsidRPr="00192FCA">
        <w:rPr>
          <w:b/>
          <w:bCs/>
          <w:lang w:val="en-GB"/>
        </w:rPr>
        <w:t>40‐point</w:t>
      </w:r>
      <w:r w:rsidRPr="00192FCA">
        <w:rPr>
          <w:lang w:val="en-GB"/>
        </w:rPr>
        <w:t xml:space="preserve"> mandatory stop loss</w:t>
      </w:r>
    </w:p>
    <w:p w14:paraId="7DD92713" w14:textId="77777777" w:rsidR="00192FCA" w:rsidRPr="00192FCA" w:rsidRDefault="00192FCA" w:rsidP="00192FCA">
      <w:pPr>
        <w:numPr>
          <w:ilvl w:val="0"/>
          <w:numId w:val="23"/>
        </w:numPr>
        <w:rPr>
          <w:lang w:val="en-GB"/>
        </w:rPr>
      </w:pPr>
      <w:r w:rsidRPr="00192FCA">
        <w:rPr>
          <w:b/>
          <w:bCs/>
          <w:lang w:val="en-GB"/>
        </w:rPr>
        <w:t>16‐minute close</w:t>
      </w:r>
      <w:r w:rsidRPr="00192FCA">
        <w:rPr>
          <w:lang w:val="en-GB"/>
        </w:rPr>
        <w:t xml:space="preserve"> for 45–69.9, </w:t>
      </w:r>
      <w:r w:rsidRPr="00192FCA">
        <w:rPr>
          <w:b/>
          <w:bCs/>
          <w:lang w:val="en-GB"/>
        </w:rPr>
        <w:t>31‐minute</w:t>
      </w:r>
      <w:r w:rsidRPr="00192FCA">
        <w:rPr>
          <w:lang w:val="en-GB"/>
        </w:rPr>
        <w:t xml:space="preserve"> for 70+</w:t>
      </w:r>
    </w:p>
    <w:p w14:paraId="0EBCEFCD" w14:textId="77777777" w:rsidR="00192FCA" w:rsidRPr="00192FCA" w:rsidRDefault="00192FCA" w:rsidP="00192FCA">
      <w:pPr>
        <w:numPr>
          <w:ilvl w:val="0"/>
          <w:numId w:val="23"/>
        </w:numPr>
        <w:rPr>
          <w:lang w:val="en-GB"/>
        </w:rPr>
      </w:pPr>
      <w:r w:rsidRPr="00192FCA">
        <w:rPr>
          <w:b/>
          <w:bCs/>
          <w:lang w:val="en-GB"/>
        </w:rPr>
        <w:t>Special earliest zone</w:t>
      </w:r>
      <w:r w:rsidRPr="00192FCA">
        <w:rPr>
          <w:lang w:val="en-GB"/>
        </w:rPr>
        <w:t xml:space="preserve"> (08:16–09:05) ignoring normal time-based closes</w:t>
      </w:r>
    </w:p>
    <w:p w14:paraId="01485488" w14:textId="77777777" w:rsidR="00192FCA" w:rsidRPr="00192FCA" w:rsidRDefault="00192FCA" w:rsidP="00192FCA">
      <w:pPr>
        <w:numPr>
          <w:ilvl w:val="0"/>
          <w:numId w:val="23"/>
        </w:numPr>
        <w:rPr>
          <w:lang w:val="en-GB"/>
        </w:rPr>
      </w:pPr>
      <w:r w:rsidRPr="00192FCA">
        <w:rPr>
          <w:b/>
          <w:bCs/>
          <w:lang w:val="en-GB"/>
        </w:rPr>
        <w:t>Sweep</w:t>
      </w:r>
      <w:r w:rsidRPr="00192FCA">
        <w:rPr>
          <w:lang w:val="en-GB"/>
        </w:rPr>
        <w:t xml:space="preserve"> of </w:t>
      </w:r>
      <w:r w:rsidRPr="00192FCA">
        <w:rPr>
          <w:b/>
          <w:bCs/>
          <w:lang w:val="en-GB"/>
        </w:rPr>
        <w:t>179</w:t>
      </w:r>
      <w:r w:rsidRPr="00192FCA">
        <w:rPr>
          <w:lang w:val="en-GB"/>
        </w:rPr>
        <w:t xml:space="preserve"> points</w:t>
      </w:r>
    </w:p>
    <w:p w14:paraId="4EDF9CB4" w14:textId="77777777" w:rsidR="00192FCA" w:rsidRPr="00192FCA" w:rsidRDefault="00192FCA" w:rsidP="00192FCA">
      <w:pPr>
        <w:numPr>
          <w:ilvl w:val="0"/>
          <w:numId w:val="23"/>
        </w:numPr>
        <w:rPr>
          <w:lang w:val="en-GB"/>
        </w:rPr>
      </w:pPr>
      <w:r w:rsidRPr="00192FCA">
        <w:rPr>
          <w:b/>
          <w:bCs/>
          <w:lang w:val="en-GB"/>
        </w:rPr>
        <w:t>No trading</w:t>
      </w:r>
      <w:r w:rsidRPr="00192FCA">
        <w:rPr>
          <w:lang w:val="en-GB"/>
        </w:rPr>
        <w:t xml:space="preserve"> outside session windows</w:t>
      </w:r>
    </w:p>
    <w:p w14:paraId="738B812D" w14:textId="77777777" w:rsidR="00192FCA" w:rsidRPr="00192FCA" w:rsidRDefault="00192FCA" w:rsidP="00192FCA">
      <w:pPr>
        <w:numPr>
          <w:ilvl w:val="0"/>
          <w:numId w:val="23"/>
        </w:numPr>
        <w:rPr>
          <w:lang w:val="en-GB"/>
        </w:rPr>
      </w:pPr>
      <w:r w:rsidRPr="00192FCA">
        <w:rPr>
          <w:b/>
          <w:bCs/>
          <w:lang w:val="en-GB"/>
        </w:rPr>
        <w:t>Volatility</w:t>
      </w:r>
      <w:r w:rsidRPr="00192FCA">
        <w:rPr>
          <w:lang w:val="en-GB"/>
        </w:rPr>
        <w:t xml:space="preserve"> filters (≥200 overnight, ≥150 midday)</w:t>
      </w:r>
    </w:p>
    <w:p w14:paraId="49E79435" w14:textId="77777777" w:rsidR="00192FCA" w:rsidRPr="00192FCA" w:rsidRDefault="00192FCA" w:rsidP="00192FCA">
      <w:pPr>
        <w:numPr>
          <w:ilvl w:val="0"/>
          <w:numId w:val="23"/>
        </w:numPr>
        <w:rPr>
          <w:lang w:val="en-GB"/>
        </w:rPr>
      </w:pPr>
      <w:r w:rsidRPr="00192FCA">
        <w:rPr>
          <w:b/>
          <w:bCs/>
          <w:lang w:val="en-GB"/>
        </w:rPr>
        <w:t>Retry</w:t>
      </w:r>
      <w:r w:rsidRPr="00192FCA">
        <w:rPr>
          <w:lang w:val="en-GB"/>
        </w:rPr>
        <w:t xml:space="preserve"> logic (5 attempts) for open/close</w:t>
      </w:r>
    </w:p>
    <w:p w14:paraId="542D8EA4" w14:textId="77777777" w:rsidR="00192FCA" w:rsidRPr="00192FCA" w:rsidRDefault="00192FCA" w:rsidP="00192FCA">
      <w:pPr>
        <w:numPr>
          <w:ilvl w:val="0"/>
          <w:numId w:val="23"/>
        </w:numPr>
        <w:rPr>
          <w:lang w:val="en-GB"/>
        </w:rPr>
      </w:pPr>
      <w:r w:rsidRPr="00192FCA">
        <w:rPr>
          <w:b/>
          <w:bCs/>
          <w:lang w:val="en-GB"/>
        </w:rPr>
        <w:t>Money management</w:t>
      </w:r>
      <w:r w:rsidRPr="00192FCA">
        <w:rPr>
          <w:lang w:val="en-GB"/>
        </w:rPr>
        <w:t xml:space="preserve"> with (Equity / 800)</w:t>
      </w:r>
    </w:p>
    <w:p w14:paraId="72C61E2A" w14:textId="77777777" w:rsidR="00192FCA" w:rsidRPr="00192FCA" w:rsidRDefault="00192FCA" w:rsidP="00192FCA">
      <w:pPr>
        <w:numPr>
          <w:ilvl w:val="0"/>
          <w:numId w:val="23"/>
        </w:numPr>
        <w:rPr>
          <w:lang w:val="en-GB"/>
        </w:rPr>
      </w:pPr>
      <w:r w:rsidRPr="00192FCA">
        <w:rPr>
          <w:b/>
          <w:bCs/>
          <w:lang w:val="en-GB"/>
        </w:rPr>
        <w:t>Dynamic</w:t>
      </w:r>
      <w:r w:rsidRPr="00192FCA">
        <w:rPr>
          <w:lang w:val="en-GB"/>
        </w:rPr>
        <w:t xml:space="preserve"> spread schedule</w:t>
      </w:r>
    </w:p>
    <w:p w14:paraId="35802360" w14:textId="77777777" w:rsidR="00192FCA" w:rsidRPr="00192FCA" w:rsidRDefault="00192FCA" w:rsidP="00192FCA">
      <w:pPr>
        <w:rPr>
          <w:lang w:val="en-GB"/>
        </w:rPr>
      </w:pPr>
      <w:r w:rsidRPr="00192FCA">
        <w:rPr>
          <w:lang w:val="en-GB"/>
        </w:rPr>
        <w:t xml:space="preserve">No detail from the original specification has been lost. This provides a </w:t>
      </w:r>
      <w:r w:rsidRPr="00192FCA">
        <w:rPr>
          <w:b/>
          <w:bCs/>
          <w:lang w:val="en-GB"/>
        </w:rPr>
        <w:t>100%</w:t>
      </w:r>
      <w:r w:rsidRPr="00192FCA">
        <w:rPr>
          <w:lang w:val="en-GB"/>
        </w:rPr>
        <w:t xml:space="preserve"> functional roadmap for MQL4 or any other implementation.</w:t>
      </w:r>
    </w:p>
    <w:p w14:paraId="55AB52AC" w14:textId="492FA140" w:rsidR="004C7858" w:rsidRPr="00192FCA" w:rsidRDefault="004C7858" w:rsidP="00192FCA">
      <w:pPr>
        <w:rPr>
          <w:lang w:val="en-GB"/>
        </w:rPr>
      </w:pPr>
    </w:p>
    <w:sectPr w:rsidR="004C7858" w:rsidRPr="00192FC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8C34DFE"/>
    <w:multiLevelType w:val="multilevel"/>
    <w:tmpl w:val="ADB6A7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B92E0C"/>
    <w:multiLevelType w:val="multilevel"/>
    <w:tmpl w:val="96EA0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13176A"/>
    <w:multiLevelType w:val="multilevel"/>
    <w:tmpl w:val="E5048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98B74DB"/>
    <w:multiLevelType w:val="multilevel"/>
    <w:tmpl w:val="A5B6B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7AD263F"/>
    <w:multiLevelType w:val="multilevel"/>
    <w:tmpl w:val="EB34B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7F620E4"/>
    <w:multiLevelType w:val="multilevel"/>
    <w:tmpl w:val="E252E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8DC1512"/>
    <w:multiLevelType w:val="multilevel"/>
    <w:tmpl w:val="FDE83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19A6DC7"/>
    <w:multiLevelType w:val="multilevel"/>
    <w:tmpl w:val="6972C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CB6D3D"/>
    <w:multiLevelType w:val="multilevel"/>
    <w:tmpl w:val="1610EA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35C4981"/>
    <w:multiLevelType w:val="multilevel"/>
    <w:tmpl w:val="54408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413620"/>
    <w:multiLevelType w:val="multilevel"/>
    <w:tmpl w:val="6996F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4A43CC"/>
    <w:multiLevelType w:val="multilevel"/>
    <w:tmpl w:val="77E40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913128"/>
    <w:multiLevelType w:val="multilevel"/>
    <w:tmpl w:val="093EE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F5F669F"/>
    <w:multiLevelType w:val="multilevel"/>
    <w:tmpl w:val="6FC08A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15C2AD8"/>
    <w:multiLevelType w:val="multilevel"/>
    <w:tmpl w:val="B0426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7333BDC"/>
    <w:multiLevelType w:val="multilevel"/>
    <w:tmpl w:val="2DA22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5033989">
    <w:abstractNumId w:val="5"/>
  </w:num>
  <w:num w:numId="2" w16cid:durableId="2085757899">
    <w:abstractNumId w:val="3"/>
  </w:num>
  <w:num w:numId="3" w16cid:durableId="640578574">
    <w:abstractNumId w:val="2"/>
  </w:num>
  <w:num w:numId="4" w16cid:durableId="9534381">
    <w:abstractNumId w:val="4"/>
  </w:num>
  <w:num w:numId="5" w16cid:durableId="630287558">
    <w:abstractNumId w:val="1"/>
  </w:num>
  <w:num w:numId="6" w16cid:durableId="4020440">
    <w:abstractNumId w:val="0"/>
  </w:num>
  <w:num w:numId="7" w16cid:durableId="1769349600">
    <w:abstractNumId w:val="14"/>
  </w:num>
  <w:num w:numId="8" w16cid:durableId="228539036">
    <w:abstractNumId w:val="15"/>
  </w:num>
  <w:num w:numId="9" w16cid:durableId="1479611606">
    <w:abstractNumId w:val="8"/>
  </w:num>
  <w:num w:numId="10" w16cid:durableId="2021547005">
    <w:abstractNumId w:val="21"/>
  </w:num>
  <w:num w:numId="11" w16cid:durableId="329021077">
    <w:abstractNumId w:val="11"/>
  </w:num>
  <w:num w:numId="12" w16cid:durableId="1114860233">
    <w:abstractNumId w:val="6"/>
  </w:num>
  <w:num w:numId="13" w16cid:durableId="1376661906">
    <w:abstractNumId w:val="19"/>
  </w:num>
  <w:num w:numId="14" w16cid:durableId="908424007">
    <w:abstractNumId w:val="20"/>
  </w:num>
  <w:num w:numId="15" w16cid:durableId="540822088">
    <w:abstractNumId w:val="2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6" w16cid:durableId="425468631">
    <w:abstractNumId w:val="13"/>
  </w:num>
  <w:num w:numId="17" w16cid:durableId="444424656">
    <w:abstractNumId w:val="17"/>
  </w:num>
  <w:num w:numId="18" w16cid:durableId="935557860">
    <w:abstractNumId w:val="12"/>
  </w:num>
  <w:num w:numId="19" w16cid:durableId="855655372">
    <w:abstractNumId w:val="16"/>
  </w:num>
  <w:num w:numId="20" w16cid:durableId="1631783563">
    <w:abstractNumId w:val="10"/>
  </w:num>
  <w:num w:numId="21" w16cid:durableId="1821381450">
    <w:abstractNumId w:val="7"/>
  </w:num>
  <w:num w:numId="22" w16cid:durableId="1743136502">
    <w:abstractNumId w:val="9"/>
  </w:num>
  <w:num w:numId="23" w16cid:durableId="1475558260">
    <w:abstractNumId w:val="18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92FCA"/>
    <w:rsid w:val="001E5EF8"/>
    <w:rsid w:val="0029639D"/>
    <w:rsid w:val="00326F90"/>
    <w:rsid w:val="00361EA8"/>
    <w:rsid w:val="004C7858"/>
    <w:rsid w:val="00872AE4"/>
    <w:rsid w:val="00924F19"/>
    <w:rsid w:val="00951063"/>
    <w:rsid w:val="009A6B68"/>
    <w:rsid w:val="00AA1D8D"/>
    <w:rsid w:val="00AD3EA2"/>
    <w:rsid w:val="00B47730"/>
    <w:rsid w:val="00B56651"/>
    <w:rsid w:val="00C177C0"/>
    <w:rsid w:val="00CB0664"/>
    <w:rsid w:val="00DE3BE0"/>
    <w:rsid w:val="00EB152C"/>
    <w:rsid w:val="00F15BC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2014C6"/>
  <w14:defaultImageDpi w14:val="300"/>
  <w15:docId w15:val="{2663B91B-24F1-430D-9154-800355243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59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1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66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90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3039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51526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63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0007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02317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25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8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93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3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1287</Words>
  <Characters>7340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8610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Nervy Tuna</cp:lastModifiedBy>
  <cp:revision>11</cp:revision>
  <dcterms:created xsi:type="dcterms:W3CDTF">2013-12-23T23:15:00Z</dcterms:created>
  <dcterms:modified xsi:type="dcterms:W3CDTF">2025-05-29T06:55:00Z</dcterms:modified>
  <cp:category/>
</cp:coreProperties>
</file>